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1clara"/>
        <w:tblW w:w="5200" w:type="pct"/>
        <w:tblInd w:w="-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Tabla de diseño"/>
      </w:tblPr>
      <w:tblGrid>
        <w:gridCol w:w="7722"/>
        <w:gridCol w:w="201"/>
        <w:gridCol w:w="201"/>
        <w:gridCol w:w="889"/>
      </w:tblGrid>
      <w:tr w:rsidR="00A36F67" w:rsidRPr="00E930CB" w14:paraId="7D2A356F" w14:textId="77777777" w:rsidTr="00D25C8E">
        <w:trPr>
          <w:trHeight w:val="1296"/>
          <w:tblHeader/>
        </w:trPr>
        <w:tc>
          <w:tcPr>
            <w:tcW w:w="7996" w:type="dxa"/>
            <w:shd w:val="clear" w:color="auto" w:fill="EBEBEB" w:themeFill="background2"/>
            <w:tcMar>
              <w:left w:w="360" w:type="dxa"/>
            </w:tcMar>
            <w:vAlign w:val="center"/>
          </w:tcPr>
          <w:sdt>
            <w:sdtPr>
              <w:rPr>
                <w:rFonts w:cs="Times New Roman"/>
              </w:rPr>
              <w:alias w:val="Escriba su nombre:"/>
              <w:tag w:val="Escriba su nombre:"/>
              <w:id w:val="1888060227"/>
              <w:placeholder>
                <w:docPart w:val="8B9EF5C11416410ABFFBE09598D50DE6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05BD4564" w14:textId="77777777" w:rsidR="00A36F67" w:rsidRPr="00E930CB" w:rsidRDefault="00084B8D" w:rsidP="00D611FE">
                <w:pPr>
                  <w:pStyle w:val="Ttulo"/>
                  <w:rPr>
                    <w:rFonts w:cs="Times New Roman"/>
                  </w:rPr>
                </w:pPr>
                <w:r>
                  <w:rPr>
                    <w:rFonts w:cs="Times New Roman"/>
                  </w:rPr>
                  <w:t>WAD Soluciones LTDA</w:t>
                </w:r>
              </w:p>
            </w:sdtContent>
          </w:sdt>
          <w:p w14:paraId="491BCDD7" w14:textId="77777777" w:rsidR="00084B8D" w:rsidRPr="00E930CB" w:rsidRDefault="00084B8D" w:rsidP="00343FBB">
            <w:pPr>
              <w:pStyle w:val="Direccindelremitente"/>
              <w:rPr>
                <w:rFonts w:cs="Times New Roman"/>
              </w:rPr>
            </w:pPr>
            <w:r>
              <w:rPr>
                <w:rFonts w:cs="Times New Roman"/>
              </w:rPr>
              <w:t>Oficina 034, Complejo Arauco Norte, Barrio Industrial</w:t>
            </w:r>
          </w:p>
          <w:p w14:paraId="4AB49A01" w14:textId="77777777" w:rsidR="00084B8D" w:rsidRPr="00E930CB" w:rsidRDefault="00084B8D" w:rsidP="00084B8D">
            <w:pPr>
              <w:pStyle w:val="Direccindelremitente"/>
              <w:jc w:val="both"/>
              <w:rPr>
                <w:rFonts w:cs="Times New Roman"/>
              </w:rPr>
            </w:pPr>
            <w:r>
              <w:rPr>
                <w:rFonts w:cs="Times New Roman"/>
              </w:rPr>
              <w:t>984326250</w:t>
            </w:r>
            <w:r w:rsidR="00A36F67" w:rsidRPr="00E930CB">
              <w:rPr>
                <w:rFonts w:cs="Times New Roman"/>
                <w:lang w:bidi="es-ES"/>
              </w:rPr>
              <w:t xml:space="preserve"> </w:t>
            </w:r>
            <w:r>
              <w:rPr>
                <w:rFonts w:cs="Times New Roman"/>
              </w:rPr>
              <w:t>contacto@wadsoluciones.com</w:t>
            </w:r>
          </w:p>
        </w:tc>
        <w:tc>
          <w:tcPr>
            <w:tcW w:w="212" w:type="dxa"/>
            <w:shd w:val="clear" w:color="auto" w:fill="17AE92" w:themeFill="accent1"/>
            <w:vAlign w:val="center"/>
          </w:tcPr>
          <w:p w14:paraId="0D84FD98" w14:textId="77777777" w:rsidR="00A36F67" w:rsidRPr="00E930CB" w:rsidRDefault="00A36F67" w:rsidP="00F6207E">
            <w:pPr>
              <w:rPr>
                <w:rFonts w:cs="Times New Roman"/>
              </w:rPr>
            </w:pPr>
          </w:p>
        </w:tc>
        <w:tc>
          <w:tcPr>
            <w:tcW w:w="212" w:type="dxa"/>
            <w:shd w:val="clear" w:color="auto" w:fill="F7A23F" w:themeFill="accent2"/>
            <w:vAlign w:val="center"/>
          </w:tcPr>
          <w:p w14:paraId="420172E8" w14:textId="77777777" w:rsidR="00A36F67" w:rsidRPr="00E930CB" w:rsidRDefault="00A36F67" w:rsidP="00F6207E">
            <w:pPr>
              <w:rPr>
                <w:rFonts w:cs="Times New Roman"/>
              </w:rPr>
            </w:pPr>
          </w:p>
        </w:tc>
        <w:tc>
          <w:tcPr>
            <w:tcW w:w="940" w:type="dxa"/>
            <w:shd w:val="clear" w:color="auto" w:fill="6F7E84" w:themeFill="accent3"/>
            <w:vAlign w:val="center"/>
          </w:tcPr>
          <w:p w14:paraId="4CA1FB15" w14:textId="77777777" w:rsidR="00A36F67" w:rsidRPr="00E930CB" w:rsidRDefault="00A36F67" w:rsidP="00F6207E">
            <w:pPr>
              <w:rPr>
                <w:rFonts w:cs="Times New Roman"/>
              </w:rPr>
            </w:pPr>
          </w:p>
        </w:tc>
      </w:tr>
    </w:tbl>
    <w:p w14:paraId="5750D73D" w14:textId="77777777" w:rsidR="00156EF1" w:rsidRPr="00E930CB" w:rsidRDefault="00084B8D" w:rsidP="00F07379">
      <w:pPr>
        <w:pStyle w:val="Fecha"/>
        <w:rPr>
          <w:rFonts w:cs="Times New Roman"/>
        </w:rPr>
      </w:pPr>
      <w:r>
        <w:rPr>
          <w:rFonts w:cs="Times New Roman"/>
        </w:rPr>
        <w:t>4 de octubre del 2018</w:t>
      </w:r>
    </w:p>
    <w:sdt>
      <w:sdtPr>
        <w:rPr>
          <w:rFonts w:cs="Times New Roman"/>
        </w:rPr>
        <w:alias w:val="Escriba el nombre del destinatario:"/>
        <w:tag w:val="Escriba el nombre del destinatario:"/>
        <w:id w:val="1515885999"/>
        <w:placeholder>
          <w:docPart w:val="76EF09E8A2594E5E985149EBF62861C2"/>
        </w:placeholder>
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<w15:appearance w15:val="hidden"/>
        <w:text/>
      </w:sdtPr>
      <w:sdtEndPr/>
      <w:sdtContent>
        <w:p w14:paraId="535E1900" w14:textId="77777777" w:rsidR="00156EF1" w:rsidRPr="00E930CB" w:rsidRDefault="00084B8D" w:rsidP="00F07379">
          <w:pPr>
            <w:pStyle w:val="Direccindeldestinatario"/>
            <w:rPr>
              <w:rFonts w:cs="Times New Roman"/>
            </w:rPr>
          </w:pPr>
          <w:r>
            <w:rPr>
              <w:rFonts w:cs="Times New Roman"/>
            </w:rPr>
            <w:t>Alex Díaz R.</w:t>
          </w:r>
        </w:p>
      </w:sdtContent>
    </w:sdt>
    <w:p w14:paraId="5BF1E6AC" w14:textId="77777777" w:rsidR="00156EF1" w:rsidRPr="00E930CB" w:rsidRDefault="00084B8D" w:rsidP="00F07379">
      <w:pPr>
        <w:pStyle w:val="Direccindeldestinatario"/>
        <w:rPr>
          <w:rFonts w:cs="Times New Roman"/>
        </w:rPr>
      </w:pPr>
      <w:r>
        <w:rPr>
          <w:rFonts w:cs="Times New Roman"/>
        </w:rPr>
        <w:t xml:space="preserve">Global </w:t>
      </w:r>
      <w:proofErr w:type="spellStart"/>
      <w:r>
        <w:rPr>
          <w:rFonts w:cs="Times New Roman"/>
        </w:rPr>
        <w:t>Services</w:t>
      </w:r>
      <w:proofErr w:type="spellEnd"/>
      <w:r>
        <w:rPr>
          <w:rFonts w:cs="Times New Roman"/>
        </w:rPr>
        <w:t xml:space="preserve"> S.A</w:t>
      </w:r>
    </w:p>
    <w:p w14:paraId="6A2B2DDF" w14:textId="77777777" w:rsidR="00156EF1" w:rsidRPr="00E930CB" w:rsidRDefault="00084B8D" w:rsidP="00F07379">
      <w:pPr>
        <w:pStyle w:val="Direccindeldestinatario"/>
        <w:rPr>
          <w:rFonts w:cs="Times New Roman"/>
        </w:rPr>
      </w:pPr>
      <w:r>
        <w:rPr>
          <w:rFonts w:cs="Times New Roman"/>
        </w:rPr>
        <w:t>Avda. Aguirre #5562</w:t>
      </w:r>
    </w:p>
    <w:p w14:paraId="158BB89A" w14:textId="77777777" w:rsidR="00156EF1" w:rsidRPr="00E930CB" w:rsidRDefault="00C5268A" w:rsidP="00156EF1">
      <w:pPr>
        <w:pStyle w:val="Saludo"/>
        <w:rPr>
          <w:rFonts w:cs="Times New Roman"/>
        </w:rPr>
      </w:pPr>
      <w:r w:rsidRPr="00C5268A">
        <w:rPr>
          <w:rFonts w:cs="Times New Roman"/>
          <w:lang w:bidi="es-ES"/>
        </w:rPr>
        <w:t>Estimado</w:t>
      </w:r>
      <w:r w:rsidR="00084B8D">
        <w:rPr>
          <w:rFonts w:cs="Times New Roman"/>
          <w:lang w:bidi="es-ES"/>
        </w:rPr>
        <w:t xml:space="preserve"> </w:t>
      </w:r>
      <w:sdt>
        <w:sdtPr>
          <w:rPr>
            <w:rFonts w:cs="Times New Roman"/>
          </w:rPr>
          <w:alias w:val="Escriba el nombre del destinatario:"/>
          <w:tag w:val="Escriba el nombre del destinatario:"/>
          <w:id w:val="534769426"/>
          <w:placeholder>
            <w:docPart w:val="B04B781046AD4B53967C7EE4A2C75850"/>
          </w:placeholder>
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<w15:appearance w15:val="hidden"/>
          <w:text/>
        </w:sdtPr>
        <w:sdtEndPr/>
        <w:sdtContent>
          <w:r w:rsidR="00084B8D">
            <w:rPr>
              <w:rFonts w:cs="Times New Roman"/>
            </w:rPr>
            <w:t>Alex Díaz R.</w:t>
          </w:r>
        </w:sdtContent>
      </w:sdt>
      <w:r w:rsidR="00156EF1" w:rsidRPr="00E930CB">
        <w:rPr>
          <w:rFonts w:cs="Times New Roman"/>
          <w:lang w:bidi="es-ES"/>
        </w:rPr>
        <w:t>:</w:t>
      </w:r>
    </w:p>
    <w:p w14:paraId="2C35B7B3" w14:textId="77777777" w:rsidR="00084B8D" w:rsidRDefault="00084B8D" w:rsidP="00084B8D">
      <w:pPr>
        <w:rPr>
          <w:rFonts w:cs="Times New Roman"/>
        </w:rPr>
      </w:pPr>
      <w:r>
        <w:rPr>
          <w:rFonts w:cs="Times New Roman"/>
        </w:rPr>
        <w:t>Se adjuntan en el presente comunicado las tres opciones de Hosting para la sostenibilidad y visibilidad de su negocio en la red, tal como lo ha solicitado.</w:t>
      </w:r>
    </w:p>
    <w:p w14:paraId="23D51A02" w14:textId="77777777" w:rsidR="00282351" w:rsidRDefault="00084B8D" w:rsidP="00084B8D">
      <w:pPr>
        <w:rPr>
          <w:rFonts w:cs="Times New Roman"/>
        </w:rPr>
      </w:pPr>
      <w:r>
        <w:rPr>
          <w:rFonts w:cs="Times New Roman"/>
        </w:rPr>
        <w:t xml:space="preserve">Porque queremos que tome sus decisiones con la información y el correcto entendimiento del caso, el servicio de </w:t>
      </w:r>
      <w:r w:rsidRPr="00282351">
        <w:rPr>
          <w:rFonts w:cs="Times New Roman"/>
          <w:b/>
          <w:i/>
        </w:rPr>
        <w:t>web</w:t>
      </w:r>
      <w:r w:rsidR="00282351">
        <w:rPr>
          <w:rFonts w:cs="Times New Roman"/>
          <w:b/>
          <w:i/>
        </w:rPr>
        <w:t xml:space="preserve"> </w:t>
      </w:r>
      <w:r w:rsidRPr="00282351">
        <w:rPr>
          <w:rFonts w:cs="Times New Roman"/>
          <w:b/>
          <w:i/>
        </w:rPr>
        <w:t>hosting</w:t>
      </w:r>
      <w:r>
        <w:rPr>
          <w:rFonts w:cs="Times New Roman"/>
        </w:rPr>
        <w:t xml:space="preserve"> ofrecido para su negocio </w:t>
      </w:r>
      <w:r w:rsidR="00282351">
        <w:rPr>
          <w:rFonts w:cs="Times New Roman"/>
        </w:rPr>
        <w:t>le presta las herramientas informáticas</w:t>
      </w:r>
      <w:r>
        <w:rPr>
          <w:rFonts w:cs="Times New Roman"/>
        </w:rPr>
        <w:t xml:space="preserve"> básic</w:t>
      </w:r>
      <w:r w:rsidR="00282351">
        <w:rPr>
          <w:rFonts w:cs="Times New Roman"/>
        </w:rPr>
        <w:t>as</w:t>
      </w:r>
      <w:r>
        <w:rPr>
          <w:rFonts w:cs="Times New Roman"/>
        </w:rPr>
        <w:t xml:space="preserve"> para lograr que su negocio se mantenga visible en internet las 24 horas del día, los 7 días de la semana. </w:t>
      </w:r>
    </w:p>
    <w:p w14:paraId="4153793F" w14:textId="77777777" w:rsidR="00084B8D" w:rsidRDefault="00084B8D" w:rsidP="00084B8D">
      <w:pPr>
        <w:rPr>
          <w:rFonts w:cs="Times New Roman"/>
        </w:rPr>
      </w:pPr>
      <w:r>
        <w:rPr>
          <w:rFonts w:cs="Times New Roman"/>
        </w:rPr>
        <w:t xml:space="preserve">Como podrá entender estos servicios ofrecen un cierto índice mínimo de fallos, lo cual escapa de nuestro control como empresa; en tales casos de fallo, los mejores servicios ofrecen un “respaldo” para que su negocio no se vea afectado en </w:t>
      </w:r>
      <w:r w:rsidR="00282351">
        <w:rPr>
          <w:rFonts w:cs="Times New Roman"/>
        </w:rPr>
        <w:t>n</w:t>
      </w:r>
      <w:r>
        <w:rPr>
          <w:rFonts w:cs="Times New Roman"/>
        </w:rPr>
        <w:t>ingún momento.</w:t>
      </w:r>
    </w:p>
    <w:p w14:paraId="3A5F3A68" w14:textId="77777777" w:rsidR="00084B8D" w:rsidRDefault="00282351" w:rsidP="00084B8D">
      <w:pPr>
        <w:rPr>
          <w:rFonts w:cs="Times New Roman"/>
        </w:rPr>
      </w:pPr>
      <w:r>
        <w:rPr>
          <w:rFonts w:cs="Times New Roman"/>
        </w:rPr>
        <w:t>Le proponemos a usted a continuación</w:t>
      </w:r>
      <w:r w:rsidR="00084B8D">
        <w:rPr>
          <w:rFonts w:cs="Times New Roman"/>
        </w:rPr>
        <w:t xml:space="preserve"> tres </w:t>
      </w:r>
      <w:r>
        <w:rPr>
          <w:rFonts w:cs="Times New Roman"/>
        </w:rPr>
        <w:t xml:space="preserve">soluciones </w:t>
      </w:r>
      <w:r w:rsidR="00084B8D">
        <w:rPr>
          <w:rFonts w:cs="Times New Roman"/>
        </w:rPr>
        <w:t>presupuest</w:t>
      </w:r>
      <w:r>
        <w:rPr>
          <w:rFonts w:cs="Times New Roman"/>
        </w:rPr>
        <w:t>a</w:t>
      </w:r>
      <w:r w:rsidR="00084B8D">
        <w:rPr>
          <w:rFonts w:cs="Times New Roman"/>
        </w:rPr>
        <w:t>s</w:t>
      </w:r>
      <w:r>
        <w:rPr>
          <w:rFonts w:cs="Times New Roman"/>
        </w:rPr>
        <w:t xml:space="preserve"> ajustadas a las necesidades de su negocio</w:t>
      </w:r>
      <w:r w:rsidR="00084B8D">
        <w:rPr>
          <w:rFonts w:cs="Times New Roman"/>
        </w:rPr>
        <w:t>:</w:t>
      </w:r>
    </w:p>
    <w:p w14:paraId="72507D6C" w14:textId="19D7C5E9" w:rsidR="00084B8D" w:rsidRDefault="00084B8D" w:rsidP="00084B8D">
      <w:pPr>
        <w:rPr>
          <w:rFonts w:cs="Times New Roman"/>
        </w:rPr>
      </w:pPr>
      <w:r w:rsidRPr="00084B8D">
        <w:rPr>
          <w:rFonts w:cs="Times New Roman"/>
          <w:b/>
        </w:rPr>
        <w:t>Opción Internacional:</w:t>
      </w:r>
      <w:r>
        <w:rPr>
          <w:rFonts w:cs="Times New Roman"/>
        </w:rPr>
        <w:t xml:space="preserve"> Esta opción le ofrece </w:t>
      </w:r>
      <w:r w:rsidR="006C2941">
        <w:rPr>
          <w:rFonts w:cs="Times New Roman"/>
        </w:rPr>
        <w:t>una</w:t>
      </w:r>
      <w:r>
        <w:rPr>
          <w:rFonts w:cs="Times New Roman"/>
        </w:rPr>
        <w:t xml:space="preserve"> cantidad y calidad de beneficios</w:t>
      </w:r>
      <w:r w:rsidR="006C2941">
        <w:rPr>
          <w:rFonts w:cs="Times New Roman"/>
        </w:rPr>
        <w:t xml:space="preserve"> atractiva en términos de costo/beneficios. Cuenta</w:t>
      </w:r>
      <w:r>
        <w:rPr>
          <w:rFonts w:cs="Times New Roman"/>
        </w:rPr>
        <w:t xml:space="preserve"> con una </w:t>
      </w:r>
      <w:r w:rsidR="006C2941">
        <w:rPr>
          <w:rFonts w:cs="Times New Roman"/>
        </w:rPr>
        <w:t>excelente</w:t>
      </w:r>
      <w:r>
        <w:rPr>
          <w:rFonts w:cs="Times New Roman"/>
        </w:rPr>
        <w:t xml:space="preserve"> disponibilidad de servicio, para todos los países, en todos los continentes.</w:t>
      </w:r>
    </w:p>
    <w:p w14:paraId="14E889AE" w14:textId="77777777" w:rsidR="00084B8D" w:rsidRDefault="00084B8D" w:rsidP="00084B8D">
      <w:pPr>
        <w:rPr>
          <w:rFonts w:cs="Times New Roman"/>
        </w:rPr>
      </w:pPr>
      <w:r>
        <w:rPr>
          <w:rFonts w:cs="Times New Roman"/>
        </w:rPr>
        <w:t>Esta opción le otorga.</w:t>
      </w:r>
    </w:p>
    <w:p w14:paraId="37F68BFD" w14:textId="77777777" w:rsidR="00084B8D" w:rsidRP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 xml:space="preserve">El dominio </w:t>
      </w:r>
      <w:r w:rsidRPr="00282351">
        <w:rPr>
          <w:rFonts w:cs="Times New Roman"/>
          <w:b/>
        </w:rPr>
        <w:t>.</w:t>
      </w:r>
      <w:proofErr w:type="spellStart"/>
      <w:r w:rsidRPr="00282351">
        <w:rPr>
          <w:rFonts w:cs="Times New Roman"/>
          <w:b/>
        </w:rPr>
        <w:t>com</w:t>
      </w:r>
      <w:proofErr w:type="spellEnd"/>
      <w:r w:rsidRPr="00084B8D">
        <w:rPr>
          <w:rFonts w:cs="Times New Roman"/>
        </w:rPr>
        <w:t xml:space="preserve"> a cualquier página relacionada con su negocio.</w:t>
      </w:r>
    </w:p>
    <w:p w14:paraId="08653019" w14:textId="77777777" w:rsidR="00084B8D" w:rsidRP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>Tamaño Ilimitado de almacenamiento para todos sus archivos para visualización online.</w:t>
      </w:r>
    </w:p>
    <w:p w14:paraId="2CF2D1A0" w14:textId="77777777" w:rsidR="00084B8D" w:rsidRP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>Certificados de seguridad para evitar ataques informáticos a su servicio.</w:t>
      </w:r>
    </w:p>
    <w:p w14:paraId="7A60B6D8" w14:textId="77777777" w:rsidR="00084B8D" w:rsidRP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 xml:space="preserve">La posibilidad de crear correos electrónicos (de forma limitada) con el dominio </w:t>
      </w:r>
      <w:r w:rsidRPr="00282351">
        <w:rPr>
          <w:rFonts w:cs="Times New Roman"/>
          <w:b/>
        </w:rPr>
        <w:t>@ycourses.com, @globalservices.com</w:t>
      </w:r>
      <w:r w:rsidRPr="00084B8D">
        <w:rPr>
          <w:rFonts w:cs="Times New Roman"/>
        </w:rPr>
        <w:t>, o el cual usted estime conveniente.</w:t>
      </w:r>
    </w:p>
    <w:p w14:paraId="6B5386DC" w14:textId="77777777" w:rsid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>Herramientas de gestión avanzada para la administración de su negocio en la web.</w:t>
      </w:r>
    </w:p>
    <w:p w14:paraId="7E6992A4" w14:textId="77777777" w:rsid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lastRenderedPageBreak/>
        <w:t xml:space="preserve">Herramientas de Marketing digital para aumentar la visibilidad de su negocio en los buscadores como Google, Bing, </w:t>
      </w:r>
      <w:proofErr w:type="spellStart"/>
      <w:r>
        <w:rPr>
          <w:rFonts w:cs="Times New Roman"/>
        </w:rPr>
        <w:t>Yahoo</w:t>
      </w:r>
      <w:proofErr w:type="spellEnd"/>
      <w:r>
        <w:rPr>
          <w:rFonts w:cs="Times New Roman"/>
        </w:rPr>
        <w:t>, o similares en todo el mundo.</w:t>
      </w:r>
    </w:p>
    <w:p w14:paraId="28CCF060" w14:textId="55E427EF" w:rsidR="00724BC7" w:rsidRPr="00722DC3" w:rsidRDefault="00282351" w:rsidP="00722DC3">
      <w:pPr>
        <w:pStyle w:val="Prrafodelista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Servicio de soporte técnico y resolución de problemas al cliente 24/7.</w:t>
      </w:r>
    </w:p>
    <w:p w14:paraId="592E4F44" w14:textId="77777777" w:rsidR="00282351" w:rsidRDefault="00084B8D" w:rsidP="00282351">
      <w:pPr>
        <w:pStyle w:val="Prrafodelista"/>
        <w:numPr>
          <w:ilvl w:val="0"/>
          <w:numId w:val="11"/>
        </w:numPr>
        <w:rPr>
          <w:rFonts w:cs="Times New Roman"/>
        </w:rPr>
      </w:pPr>
      <w:r w:rsidRPr="00282351">
        <w:rPr>
          <w:rFonts w:cs="Times New Roman"/>
          <w:b/>
        </w:rPr>
        <w:t>Disponibilidad del 99,</w:t>
      </w:r>
      <w:r w:rsidR="00282351">
        <w:rPr>
          <w:rFonts w:cs="Times New Roman"/>
          <w:b/>
        </w:rPr>
        <w:t>96</w:t>
      </w:r>
      <w:r w:rsidRPr="00084B8D">
        <w:rPr>
          <w:rFonts w:cs="Times New Roman"/>
        </w:rPr>
        <w:t>% en todos los continentes del mundo.</w:t>
      </w:r>
    </w:p>
    <w:p w14:paraId="60A3CCFA" w14:textId="77777777" w:rsidR="00282351" w:rsidRPr="00282351" w:rsidRDefault="00282351" w:rsidP="00282351">
      <w:pPr>
        <w:rPr>
          <w:rFonts w:cs="Times New Roman"/>
        </w:rPr>
      </w:pPr>
      <w:r w:rsidRPr="00282351">
        <w:rPr>
          <w:rFonts w:cs="Times New Roman"/>
        </w:rPr>
        <w:t xml:space="preserve">Los servicios son prestados por HostGator.com, una reconocida empresa de </w:t>
      </w:r>
      <w:r w:rsidRPr="00282351">
        <w:rPr>
          <w:rFonts w:cs="Times New Roman"/>
        </w:rPr>
        <w:t>web hosting</w:t>
      </w:r>
      <w:r w:rsidRPr="00282351">
        <w:rPr>
          <w:rFonts w:cs="Times New Roman"/>
        </w:rPr>
        <w:t>, vps y datacenter a nivel mundial.</w:t>
      </w:r>
    </w:p>
    <w:p w14:paraId="06FB7488" w14:textId="77777777" w:rsidR="00282351" w:rsidRDefault="00282351" w:rsidP="00282351">
      <w:pPr>
        <w:rPr>
          <w:rFonts w:cs="Times New Roman"/>
        </w:rPr>
      </w:pPr>
      <w:r>
        <w:rPr>
          <w:rFonts w:cs="Times New Roman"/>
        </w:rPr>
        <w:t xml:space="preserve">Las desventajas de </w:t>
      </w:r>
      <w:r w:rsidR="004824B0">
        <w:rPr>
          <w:rFonts w:cs="Times New Roman"/>
        </w:rPr>
        <w:t>estos servicios</w:t>
      </w:r>
      <w:r>
        <w:rPr>
          <w:rFonts w:cs="Times New Roman"/>
        </w:rPr>
        <w:t xml:space="preserve"> son:</w:t>
      </w:r>
    </w:p>
    <w:p w14:paraId="77B2337C" w14:textId="77777777" w:rsidR="00282351" w:rsidRPr="00282351" w:rsidRDefault="00282351" w:rsidP="00282351">
      <w:pPr>
        <w:pStyle w:val="Prrafodelista"/>
        <w:numPr>
          <w:ilvl w:val="0"/>
          <w:numId w:val="12"/>
        </w:numPr>
        <w:rPr>
          <w:rFonts w:cs="Times New Roman"/>
        </w:rPr>
      </w:pPr>
      <w:r w:rsidRPr="00282351">
        <w:rPr>
          <w:rFonts w:cs="Times New Roman"/>
        </w:rPr>
        <w:t xml:space="preserve">Debe comprar el nombre de dominio </w:t>
      </w:r>
      <w:r w:rsidRPr="00282351">
        <w:rPr>
          <w:rFonts w:cs="Times New Roman"/>
          <w:b/>
        </w:rPr>
        <w:t>.</w:t>
      </w:r>
      <w:proofErr w:type="spellStart"/>
      <w:r w:rsidRPr="00282351">
        <w:rPr>
          <w:rFonts w:cs="Times New Roman"/>
          <w:b/>
        </w:rPr>
        <w:t>cl</w:t>
      </w:r>
      <w:proofErr w:type="spellEnd"/>
      <w:r w:rsidRPr="00282351">
        <w:rPr>
          <w:rFonts w:cs="Times New Roman"/>
        </w:rPr>
        <w:t xml:space="preserve"> por separado en el servicio NIC.CL</w:t>
      </w:r>
    </w:p>
    <w:p w14:paraId="0A6E1117" w14:textId="77777777" w:rsidR="00282351" w:rsidRPr="00282351" w:rsidRDefault="00282351" w:rsidP="00282351">
      <w:pPr>
        <w:pStyle w:val="Prrafodelista"/>
        <w:numPr>
          <w:ilvl w:val="0"/>
          <w:numId w:val="12"/>
        </w:numPr>
        <w:rPr>
          <w:rFonts w:cs="Times New Roman"/>
        </w:rPr>
      </w:pPr>
      <w:r w:rsidRPr="00282351">
        <w:rPr>
          <w:rFonts w:cs="Times New Roman"/>
        </w:rPr>
        <w:t xml:space="preserve">Muchas de </w:t>
      </w:r>
      <w:r w:rsidR="004824B0" w:rsidRPr="00282351">
        <w:rPr>
          <w:rFonts w:cs="Times New Roman"/>
        </w:rPr>
        <w:t>las comunicaci</w:t>
      </w:r>
      <w:r w:rsidR="004824B0">
        <w:rPr>
          <w:rFonts w:cs="Times New Roman"/>
        </w:rPr>
        <w:t>ones</w:t>
      </w:r>
      <w:r w:rsidRPr="00282351">
        <w:rPr>
          <w:rFonts w:cs="Times New Roman"/>
        </w:rPr>
        <w:t xml:space="preserve"> de soporte</w:t>
      </w:r>
      <w:r w:rsidR="004824B0">
        <w:rPr>
          <w:rFonts w:cs="Times New Roman"/>
        </w:rPr>
        <w:t xml:space="preserve"> técnico</w:t>
      </w:r>
      <w:r w:rsidRPr="00282351">
        <w:rPr>
          <w:rFonts w:cs="Times New Roman"/>
        </w:rPr>
        <w:t xml:space="preserve"> pueden </w:t>
      </w:r>
      <w:r w:rsidR="004824B0">
        <w:rPr>
          <w:rFonts w:cs="Times New Roman"/>
        </w:rPr>
        <w:t>requerir un domino</w:t>
      </w:r>
      <w:r w:rsidRPr="00282351">
        <w:rPr>
          <w:rFonts w:cs="Times New Roman"/>
        </w:rPr>
        <w:t xml:space="preserve"> </w:t>
      </w:r>
      <w:r w:rsidR="004824B0">
        <w:rPr>
          <w:rFonts w:cs="Times New Roman"/>
        </w:rPr>
        <w:t>d</w:t>
      </w:r>
      <w:r w:rsidRPr="00282351">
        <w:rPr>
          <w:rFonts w:cs="Times New Roman"/>
        </w:rPr>
        <w:t>el idioma inglés.</w:t>
      </w:r>
    </w:p>
    <w:p w14:paraId="3B924858" w14:textId="77777777" w:rsidR="00282351" w:rsidRPr="00282351" w:rsidRDefault="00282351" w:rsidP="00282351">
      <w:pPr>
        <w:pStyle w:val="Prrafodelista"/>
        <w:numPr>
          <w:ilvl w:val="0"/>
          <w:numId w:val="12"/>
        </w:numPr>
        <w:rPr>
          <w:rFonts w:cs="Times New Roman"/>
        </w:rPr>
      </w:pPr>
      <w:r w:rsidRPr="00282351">
        <w:rPr>
          <w:rFonts w:cs="Times New Roman"/>
        </w:rPr>
        <w:t>Si bien se asegura la misma disponibilidad, no se asegura la misma rapidez de conexión para clientes de todo el mundo.</w:t>
      </w:r>
    </w:p>
    <w:p w14:paraId="75EE1927" w14:textId="77777777" w:rsidR="00282351" w:rsidRDefault="00282351" w:rsidP="00282351">
      <w:pPr>
        <w:pStyle w:val="Prrafodelista"/>
        <w:numPr>
          <w:ilvl w:val="0"/>
          <w:numId w:val="12"/>
        </w:numPr>
        <w:rPr>
          <w:rFonts w:cs="Times New Roman"/>
        </w:rPr>
      </w:pPr>
      <w:r w:rsidRPr="00282351">
        <w:rPr>
          <w:rFonts w:cs="Times New Roman"/>
        </w:rPr>
        <w:t>Los precios de servicio se mantienen ajustados a precio de dólar.</w:t>
      </w:r>
    </w:p>
    <w:p w14:paraId="4A47EE6B" w14:textId="77777777" w:rsidR="004824B0" w:rsidRDefault="004824B0" w:rsidP="00282351">
      <w:pPr>
        <w:pStyle w:val="Prrafodelista"/>
        <w:numPr>
          <w:ilvl w:val="0"/>
          <w:numId w:val="12"/>
        </w:numPr>
        <w:rPr>
          <w:rFonts w:cs="Times New Roman"/>
        </w:rPr>
      </w:pPr>
      <w:r>
        <w:rPr>
          <w:rFonts w:cs="Times New Roman"/>
        </w:rPr>
        <w:t xml:space="preserve">Su información es </w:t>
      </w:r>
      <w:r w:rsidR="00724BC7">
        <w:rPr>
          <w:rFonts w:cs="Times New Roman"/>
        </w:rPr>
        <w:t>almacenada de forma segura en data centers internacionales, pero regidos bajos las leyes de derechos de autor y privacidad de aquellos países.</w:t>
      </w:r>
    </w:p>
    <w:p w14:paraId="44926573" w14:textId="77777777" w:rsidR="004824B0" w:rsidRPr="00282351" w:rsidRDefault="004824B0" w:rsidP="004824B0">
      <w:pPr>
        <w:pStyle w:val="Prrafodelista"/>
        <w:rPr>
          <w:rFonts w:cs="Times New Roman"/>
        </w:rPr>
      </w:pPr>
    </w:p>
    <w:p w14:paraId="3F4AB9CE" w14:textId="77777777" w:rsidR="00084B8D" w:rsidRDefault="00084B8D" w:rsidP="00084B8D">
      <w:pPr>
        <w:rPr>
          <w:rFonts w:cs="Times New Roman"/>
        </w:rPr>
      </w:pPr>
      <w:r w:rsidRPr="00084B8D">
        <w:rPr>
          <w:rFonts w:cs="Times New Roman"/>
          <w:b/>
        </w:rPr>
        <w:t xml:space="preserve">Opción </w:t>
      </w:r>
      <w:r w:rsidR="00282351">
        <w:rPr>
          <w:rFonts w:cs="Times New Roman"/>
          <w:b/>
        </w:rPr>
        <w:t>Nacional</w:t>
      </w:r>
      <w:r w:rsidRPr="00084B8D">
        <w:rPr>
          <w:rFonts w:cs="Times New Roman"/>
          <w:b/>
        </w:rPr>
        <w:t>:</w:t>
      </w:r>
      <w:r>
        <w:rPr>
          <w:rFonts w:cs="Times New Roman"/>
        </w:rPr>
        <w:t xml:space="preserve"> Esta opción es </w:t>
      </w:r>
      <w:r w:rsidR="00724BC7">
        <w:rPr>
          <w:rFonts w:cs="Times New Roman"/>
        </w:rPr>
        <w:t>entregada por data centers, es decir recintos con infraestructura de servidores acondicionadas para su mantención y la seguridad de su información, a nivel nacional.</w:t>
      </w:r>
    </w:p>
    <w:p w14:paraId="30C6E330" w14:textId="77777777" w:rsidR="00084B8D" w:rsidRDefault="00084B8D" w:rsidP="00084B8D">
      <w:pPr>
        <w:rPr>
          <w:rFonts w:cs="Times New Roman"/>
        </w:rPr>
      </w:pPr>
      <w:r>
        <w:rPr>
          <w:rFonts w:cs="Times New Roman"/>
        </w:rPr>
        <w:t>Esta opción le otorga.</w:t>
      </w:r>
    </w:p>
    <w:p w14:paraId="590669A0" w14:textId="77777777" w:rsidR="00084B8D" w:rsidRPr="00084B8D" w:rsidRDefault="00084B8D" w:rsidP="00724BC7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>El dominio .</w:t>
      </w:r>
      <w:proofErr w:type="spellStart"/>
      <w:r w:rsidRPr="00084B8D">
        <w:rPr>
          <w:rFonts w:cs="Times New Roman"/>
        </w:rPr>
        <w:t>c</w:t>
      </w:r>
      <w:r w:rsidR="00724BC7">
        <w:rPr>
          <w:rFonts w:cs="Times New Roman"/>
        </w:rPr>
        <w:t>l</w:t>
      </w:r>
      <w:proofErr w:type="spellEnd"/>
      <w:r w:rsidRPr="00084B8D">
        <w:rPr>
          <w:rFonts w:cs="Times New Roman"/>
        </w:rPr>
        <w:t xml:space="preserve"> </w:t>
      </w:r>
      <w:r w:rsidR="00724BC7">
        <w:rPr>
          <w:rFonts w:cs="Times New Roman"/>
        </w:rPr>
        <w:t>hasta un máximo de 6 páginas/dominios web de su negocio.</w:t>
      </w:r>
    </w:p>
    <w:p w14:paraId="660EFA03" w14:textId="77777777" w:rsidR="00084B8D" w:rsidRP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>Certificados de seguridad para evitar ataques informáticos a su servicio.</w:t>
      </w:r>
    </w:p>
    <w:p w14:paraId="679A2B97" w14:textId="77777777" w:rsidR="00084B8D" w:rsidRPr="00084B8D" w:rsidRDefault="00084B8D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 w:rsidRPr="00084B8D">
        <w:rPr>
          <w:rFonts w:cs="Times New Roman"/>
        </w:rPr>
        <w:t xml:space="preserve">La posibilidad de crear correos electrónicos (de forma limitada) con el dominio </w:t>
      </w:r>
      <w:r w:rsidRPr="00724BC7">
        <w:rPr>
          <w:rFonts w:cs="Times New Roman"/>
          <w:b/>
        </w:rPr>
        <w:t>@ycourses.</w:t>
      </w:r>
      <w:r w:rsidR="00724BC7" w:rsidRPr="00724BC7">
        <w:rPr>
          <w:rFonts w:cs="Times New Roman"/>
          <w:b/>
        </w:rPr>
        <w:t>cl</w:t>
      </w:r>
      <w:r w:rsidRPr="00724BC7">
        <w:rPr>
          <w:rFonts w:cs="Times New Roman"/>
          <w:b/>
        </w:rPr>
        <w:t>, @globalservices.</w:t>
      </w:r>
      <w:r w:rsidR="00724BC7" w:rsidRPr="00724BC7">
        <w:rPr>
          <w:rFonts w:cs="Times New Roman"/>
          <w:b/>
        </w:rPr>
        <w:t>cl</w:t>
      </w:r>
      <w:r w:rsidRPr="00084B8D">
        <w:rPr>
          <w:rFonts w:cs="Times New Roman"/>
        </w:rPr>
        <w:t>, o el cual usted estime conveniente.</w:t>
      </w:r>
    </w:p>
    <w:p w14:paraId="20872C47" w14:textId="77777777" w:rsidR="00084B8D" w:rsidRDefault="00724BC7" w:rsidP="00084B8D">
      <w:pPr>
        <w:pStyle w:val="Prrafodelista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El servicio </w:t>
      </w:r>
      <w:proofErr w:type="spellStart"/>
      <w:r w:rsidRPr="00724BC7">
        <w:rPr>
          <w:rFonts w:cs="Times New Roman"/>
          <w:b/>
        </w:rPr>
        <w:t>CPanel</w:t>
      </w:r>
      <w:proofErr w:type="spellEnd"/>
      <w:r>
        <w:rPr>
          <w:rFonts w:cs="Times New Roman"/>
        </w:rPr>
        <w:t xml:space="preserve"> para la</w:t>
      </w:r>
      <w:r w:rsidR="00084B8D" w:rsidRPr="00084B8D">
        <w:rPr>
          <w:rFonts w:cs="Times New Roman"/>
        </w:rPr>
        <w:t xml:space="preserve"> gestión avanzada de su negocio en la web.</w:t>
      </w:r>
    </w:p>
    <w:p w14:paraId="7CBA7342" w14:textId="77777777" w:rsidR="00724BC7" w:rsidRDefault="00362AC9" w:rsidP="00362AC9">
      <w:pPr>
        <w:pStyle w:val="Prrafodelista"/>
        <w:numPr>
          <w:ilvl w:val="0"/>
          <w:numId w:val="11"/>
        </w:numPr>
        <w:rPr>
          <w:rFonts w:cs="Times New Roman"/>
        </w:rPr>
      </w:pPr>
      <w:proofErr w:type="spellStart"/>
      <w:proofErr w:type="gramStart"/>
      <w:r>
        <w:rPr>
          <w:rFonts w:cs="Times New Roman"/>
        </w:rPr>
        <w:t>Call</w:t>
      </w:r>
      <w:proofErr w:type="spellEnd"/>
      <w:r>
        <w:rPr>
          <w:rFonts w:cs="Times New Roman"/>
        </w:rPr>
        <w:t xml:space="preserve"> Center</w:t>
      </w:r>
      <w:proofErr w:type="gramEnd"/>
      <w:r>
        <w:rPr>
          <w:rFonts w:cs="Times New Roman"/>
        </w:rPr>
        <w:t xml:space="preserve">, </w:t>
      </w:r>
      <w:r w:rsidR="00724BC7">
        <w:rPr>
          <w:rFonts w:cs="Times New Roman"/>
        </w:rPr>
        <w:t>Servicio técnico y ayuda al cliente con disponibilidad inmediata y en español.</w:t>
      </w:r>
    </w:p>
    <w:p w14:paraId="17E4B885" w14:textId="77777777" w:rsidR="00362AC9" w:rsidRDefault="00724BC7" w:rsidP="00362AC9">
      <w:pPr>
        <w:pStyle w:val="Prrafodelista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Pagos se gestionan mediante entidades bancarias nacionales y bajo divisa e impuestos nacionales.</w:t>
      </w:r>
    </w:p>
    <w:p w14:paraId="6BA0B17B" w14:textId="534A78AF" w:rsidR="00362AC9" w:rsidRPr="002911D3" w:rsidRDefault="00362AC9" w:rsidP="002911D3">
      <w:pPr>
        <w:pStyle w:val="Prrafodelista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>La empresa otorga un servicio de respaldo interno para sus datos.</w:t>
      </w:r>
      <w:bookmarkStart w:id="0" w:name="_GoBack"/>
      <w:bookmarkEnd w:id="0"/>
    </w:p>
    <w:p w14:paraId="0EC5A124" w14:textId="77777777" w:rsidR="00282351" w:rsidRPr="00362AC9" w:rsidRDefault="00362AC9" w:rsidP="00362AC9">
      <w:pPr>
        <w:rPr>
          <w:rFonts w:cs="Times New Roman"/>
        </w:rPr>
      </w:pPr>
      <w:r w:rsidRPr="00362AC9">
        <w:rPr>
          <w:rFonts w:cs="Times New Roman"/>
        </w:rPr>
        <w:t xml:space="preserve"> </w:t>
      </w:r>
      <w:r w:rsidR="00724BC7" w:rsidRPr="00362AC9">
        <w:rPr>
          <w:rFonts w:cs="Times New Roman"/>
        </w:rPr>
        <w:t>Desventajas de esta opción son:</w:t>
      </w:r>
    </w:p>
    <w:p w14:paraId="4EC39375" w14:textId="77777777" w:rsidR="00362AC9" w:rsidRDefault="00362AC9" w:rsidP="00362AC9">
      <w:pPr>
        <w:pStyle w:val="Prrafodelista"/>
        <w:numPr>
          <w:ilvl w:val="0"/>
          <w:numId w:val="11"/>
        </w:numPr>
        <w:rPr>
          <w:rFonts w:cs="Times New Roman"/>
        </w:rPr>
      </w:pPr>
      <w:r>
        <w:rPr>
          <w:rFonts w:cs="Times New Roman"/>
        </w:rPr>
        <w:t xml:space="preserve">Se asegura una disponibilidad específica detallada en porcentajes </w:t>
      </w:r>
      <w:r w:rsidRPr="00362AC9">
        <w:rPr>
          <w:rFonts w:cs="Times New Roman"/>
          <w:b/>
        </w:rPr>
        <w:t>sobre el 90%.</w:t>
      </w:r>
    </w:p>
    <w:p w14:paraId="3FFCBDE1" w14:textId="77777777" w:rsidR="00724BC7" w:rsidRPr="00362AC9" w:rsidRDefault="00724BC7" w:rsidP="00362AC9">
      <w:pPr>
        <w:pStyle w:val="Prrafodelista"/>
        <w:numPr>
          <w:ilvl w:val="0"/>
          <w:numId w:val="13"/>
        </w:numPr>
        <w:rPr>
          <w:rFonts w:cs="Times New Roman"/>
        </w:rPr>
      </w:pPr>
      <w:r w:rsidRPr="00362AC9">
        <w:rPr>
          <w:rFonts w:cs="Times New Roman"/>
        </w:rPr>
        <w:t xml:space="preserve">Se tiene un máximo de </w:t>
      </w:r>
      <w:r w:rsidR="00563117">
        <w:rPr>
          <w:rFonts w:cs="Times New Roman"/>
        </w:rPr>
        <w:t>10</w:t>
      </w:r>
      <w:r w:rsidRPr="00362AC9">
        <w:rPr>
          <w:rFonts w:cs="Times New Roman"/>
        </w:rPr>
        <w:t>GB de almacenamiento para los archivos de su página web, luego se debe pagar para escalar el servicio.</w:t>
      </w:r>
    </w:p>
    <w:p w14:paraId="5E0D3A6D" w14:textId="77777777" w:rsidR="00724BC7" w:rsidRPr="00362AC9" w:rsidRDefault="00724BC7" w:rsidP="00362AC9">
      <w:pPr>
        <w:pStyle w:val="Prrafodelista"/>
        <w:numPr>
          <w:ilvl w:val="0"/>
          <w:numId w:val="13"/>
        </w:numPr>
        <w:rPr>
          <w:rFonts w:cs="Times New Roman"/>
        </w:rPr>
      </w:pPr>
      <w:r w:rsidRPr="00362AC9">
        <w:rPr>
          <w:rFonts w:cs="Times New Roman"/>
        </w:rPr>
        <w:t>Se tiene un límite de 100 correos electrónicos alojados bajo el dominio de su empresa.</w:t>
      </w:r>
    </w:p>
    <w:p w14:paraId="3C8751B2" w14:textId="77777777" w:rsidR="00724BC7" w:rsidRPr="00362AC9" w:rsidRDefault="00724BC7" w:rsidP="00362AC9">
      <w:pPr>
        <w:pStyle w:val="Prrafodelista"/>
        <w:numPr>
          <w:ilvl w:val="0"/>
          <w:numId w:val="13"/>
        </w:numPr>
        <w:rPr>
          <w:rFonts w:cs="Times New Roman"/>
        </w:rPr>
      </w:pPr>
      <w:r w:rsidRPr="00362AC9">
        <w:rPr>
          <w:rFonts w:cs="Times New Roman"/>
        </w:rPr>
        <w:lastRenderedPageBreak/>
        <w:t>El servicio no asegura un correcto funcionamiento ni disponibilidad completa para otros países del mundo.</w:t>
      </w:r>
    </w:p>
    <w:p w14:paraId="2E55FB4C" w14:textId="77777777" w:rsidR="00362AC9" w:rsidRPr="00362AC9" w:rsidRDefault="00362AC9" w:rsidP="00362AC9">
      <w:pPr>
        <w:pStyle w:val="Prrafodelista"/>
        <w:numPr>
          <w:ilvl w:val="0"/>
          <w:numId w:val="13"/>
        </w:numPr>
        <w:rPr>
          <w:rFonts w:cs="Times New Roman"/>
        </w:rPr>
      </w:pPr>
      <w:r w:rsidRPr="00362AC9">
        <w:rPr>
          <w:rFonts w:cs="Times New Roman"/>
        </w:rPr>
        <w:t>Los certificados de seguridad, para la prevención de ataques informáticos se compran por separado.</w:t>
      </w:r>
    </w:p>
    <w:p w14:paraId="33966016" w14:textId="77777777" w:rsidR="00084B8D" w:rsidRDefault="00084B8D" w:rsidP="00084B8D">
      <w:pPr>
        <w:rPr>
          <w:rFonts w:cs="Times New Roman"/>
        </w:rPr>
      </w:pPr>
    </w:p>
    <w:p w14:paraId="2AF0FECA" w14:textId="77777777" w:rsidR="00362AC9" w:rsidRDefault="00362AC9" w:rsidP="00084B8D">
      <w:pPr>
        <w:rPr>
          <w:rFonts w:cs="Times New Roman"/>
        </w:rPr>
      </w:pPr>
      <w:r w:rsidRPr="00362AC9">
        <w:rPr>
          <w:rFonts w:cs="Times New Roman"/>
          <w:b/>
        </w:rPr>
        <w:t>Opción Gratuita:</w:t>
      </w:r>
      <w:r>
        <w:rPr>
          <w:rFonts w:cs="Times New Roman"/>
        </w:rPr>
        <w:t xml:space="preserve"> Esta es la peor opción de todas, pues carece de los servicios de atención al cliente, servicio técnico, seguridad y disponibilidad necesarias para que su negocio en internet funcione de manera </w:t>
      </w:r>
      <w:r w:rsidR="00563117">
        <w:rPr>
          <w:rFonts w:cs="Times New Roman"/>
        </w:rPr>
        <w:t>óptima</w:t>
      </w:r>
      <w:r>
        <w:rPr>
          <w:rFonts w:cs="Times New Roman"/>
        </w:rPr>
        <w:t>. Sin embargo, le permite mantener los datos de su sitio web en la nube de forma totalmente gratuita, con limitaciones de espacio de almacenamiento.</w:t>
      </w:r>
    </w:p>
    <w:p w14:paraId="7A6B5A34" w14:textId="77777777" w:rsidR="00362AC9" w:rsidRDefault="00362AC9" w:rsidP="00084B8D">
      <w:pPr>
        <w:rPr>
          <w:rFonts w:cs="Times New Roman"/>
        </w:rPr>
      </w:pPr>
      <w:r>
        <w:rPr>
          <w:rFonts w:cs="Times New Roman"/>
        </w:rPr>
        <w:t>Esta opción la recomendamos solo en el caso de que quiera tener un cierto nivel de disponibilidad inmediata mientras usted indaga mejores opciones de Hosting ajustadas a su presupuesto y requerimientos de su negocio.</w:t>
      </w:r>
    </w:p>
    <w:p w14:paraId="03708065" w14:textId="77777777" w:rsidR="00362AC9" w:rsidRPr="00E930CB" w:rsidRDefault="00362AC9" w:rsidP="00084B8D">
      <w:pPr>
        <w:rPr>
          <w:rFonts w:cs="Times New Roman"/>
        </w:rPr>
      </w:pPr>
      <w:r>
        <w:rPr>
          <w:rFonts w:cs="Times New Roman"/>
        </w:rPr>
        <w:t>El prestador de este servicio es 000webhosting.com, una empresa de trayectoria, que también ofrece opciones de pago en caso de que quiera escalar su servicio a un nivel profesional.</w:t>
      </w:r>
    </w:p>
    <w:p w14:paraId="0DFA4DC7" w14:textId="77777777" w:rsidR="00156EF1" w:rsidRPr="00E930CB" w:rsidRDefault="00F407BB" w:rsidP="00F07379">
      <w:pPr>
        <w:pStyle w:val="Cierre"/>
        <w:rPr>
          <w:rFonts w:cs="Times New Roman"/>
        </w:rPr>
      </w:pPr>
      <w:sdt>
        <w:sdtPr>
          <w:rPr>
            <w:rFonts w:cs="Times New Roman"/>
          </w:rPr>
          <w:alias w:val="Atentamente:"/>
          <w:tag w:val="Atentamente:"/>
          <w:id w:val="1350603834"/>
          <w:placeholder>
            <w:docPart w:val="2CA9E08F15C1498AA0D6492AA1A946D6"/>
          </w:placeholder>
          <w:temporary/>
          <w:showingPlcHdr/>
          <w15:appearance w15:val="hidden"/>
        </w:sdtPr>
        <w:sdtEndPr/>
        <w:sdtContent>
          <w:r w:rsidR="00156EF1" w:rsidRPr="00E930CB">
            <w:rPr>
              <w:rFonts w:cs="Times New Roman"/>
              <w:lang w:bidi="es-ES"/>
            </w:rPr>
            <w:t>Atentamente,</w:t>
          </w:r>
        </w:sdtContent>
      </w:sdt>
    </w:p>
    <w:sdt>
      <w:sdtPr>
        <w:rPr>
          <w:rFonts w:cs="Times New Roman"/>
        </w:rPr>
        <w:alias w:val="Escriba su nombre:"/>
        <w:tag w:val="Escriba su nombre:"/>
        <w:id w:val="-714654594"/>
        <w:placeholder>
          <w:docPart w:val="BF96D1BD7ED14AA2830BEA49FFC409FD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p w14:paraId="56868FC7" w14:textId="77777777" w:rsidR="00D611FE" w:rsidRPr="00E930CB" w:rsidRDefault="00084B8D" w:rsidP="00D611FE">
          <w:pPr>
            <w:pStyle w:val="Firma"/>
            <w:rPr>
              <w:rFonts w:cs="Times New Roman"/>
            </w:rPr>
          </w:pPr>
          <w:r>
            <w:rPr>
              <w:rFonts w:cs="Times New Roman"/>
            </w:rPr>
            <w:t>WAD Soluciones LTDA</w:t>
          </w:r>
        </w:p>
      </w:sdtContent>
    </w:sdt>
    <w:sectPr w:rsidR="00D611FE" w:rsidRPr="00E930CB" w:rsidSect="00825F22">
      <w:footerReference w:type="default" r:id="rId10"/>
      <w:footerReference w:type="first" r:id="rId11"/>
      <w:pgSz w:w="11906" w:h="16838" w:code="9"/>
      <w:pgMar w:top="1008" w:right="1440" w:bottom="2880" w:left="180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EF84AA" w14:textId="77777777" w:rsidR="00F407BB" w:rsidRDefault="00F407BB">
      <w:pPr>
        <w:spacing w:after="0" w:line="240" w:lineRule="auto"/>
      </w:pPr>
      <w:r>
        <w:separator/>
      </w:r>
    </w:p>
  </w:endnote>
  <w:endnote w:type="continuationSeparator" w:id="0">
    <w:p w14:paraId="182D1510" w14:textId="77777777" w:rsidR="00F407BB" w:rsidRDefault="00F407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8"/>
      <w:gridCol w:w="7307"/>
      <w:gridCol w:w="194"/>
      <w:gridCol w:w="194"/>
      <w:gridCol w:w="970"/>
    </w:tblGrid>
    <w:tr w:rsidR="00CB2712" w14:paraId="5B478B42" w14:textId="77777777" w:rsidTr="00E12DAB">
      <w:trPr>
        <w:trHeight w:hRule="exact" w:val="288"/>
      </w:trPr>
      <w:tc>
        <w:tcPr>
          <w:tcW w:w="361" w:type="dxa"/>
          <w:shd w:val="clear" w:color="auto" w:fill="EBEBEB" w:themeFill="background2"/>
          <w:vAlign w:val="center"/>
        </w:tcPr>
        <w:p w14:paraId="4EF84D79" w14:textId="77777777" w:rsidR="00CB2712" w:rsidRDefault="00CB2712" w:rsidP="00CB2712"/>
      </w:tc>
      <w:tc>
        <w:tcPr>
          <w:tcW w:w="7595" w:type="dxa"/>
          <w:shd w:val="clear" w:color="auto" w:fill="EBEBEB" w:themeFill="background2"/>
          <w:vAlign w:val="center"/>
        </w:tcPr>
        <w:p w14:paraId="26C1043C" w14:textId="77777777" w:rsidR="00CB2712" w:rsidRDefault="00AE267E" w:rsidP="00CB2712">
          <w:r>
            <w:rPr>
              <w:lang w:bidi="es-ES"/>
            </w:rPr>
            <w:fldChar w:fldCharType="begin"/>
          </w:r>
          <w:r>
            <w:rPr>
              <w:lang w:bidi="es-ES"/>
            </w:rPr>
            <w:instrText xml:space="preserve"> PAGE   \* MERGEFORMAT </w:instrText>
          </w:r>
          <w:r>
            <w:rPr>
              <w:lang w:bidi="es-ES"/>
            </w:rPr>
            <w:fldChar w:fldCharType="separate"/>
          </w:r>
          <w:r w:rsidR="00E930CB">
            <w:rPr>
              <w:noProof/>
              <w:lang w:bidi="es-ES"/>
            </w:rPr>
            <w:t>0</w:t>
          </w:r>
          <w:r>
            <w:rPr>
              <w:noProof/>
              <w:lang w:bidi="es-ES"/>
            </w:rPr>
            <w:fldChar w:fldCharType="end"/>
          </w:r>
        </w:p>
      </w:tc>
      <w:tc>
        <w:tcPr>
          <w:tcW w:w="202" w:type="dxa"/>
          <w:shd w:val="clear" w:color="auto" w:fill="17AE92" w:themeFill="accent1"/>
          <w:vAlign w:val="center"/>
        </w:tcPr>
        <w:p w14:paraId="55CC2D24" w14:textId="77777777" w:rsidR="00CB2712" w:rsidRDefault="00CB2712" w:rsidP="00CB2712"/>
      </w:tc>
      <w:tc>
        <w:tcPr>
          <w:tcW w:w="202" w:type="dxa"/>
          <w:shd w:val="clear" w:color="auto" w:fill="F7A23F" w:themeFill="accent2"/>
          <w:vAlign w:val="center"/>
        </w:tcPr>
        <w:p w14:paraId="14EC9286" w14:textId="77777777" w:rsidR="00CB2712" w:rsidRDefault="00CB2712" w:rsidP="00CB2712"/>
      </w:tc>
      <w:tc>
        <w:tcPr>
          <w:tcW w:w="1009" w:type="dxa"/>
          <w:shd w:val="clear" w:color="auto" w:fill="6F7E84" w:themeFill="accent3"/>
          <w:vAlign w:val="center"/>
        </w:tcPr>
        <w:p w14:paraId="52BDED5B" w14:textId="77777777" w:rsidR="00CB2712" w:rsidRDefault="00CB2712" w:rsidP="00CB2712"/>
      </w:tc>
    </w:tr>
  </w:tbl>
  <w:p w14:paraId="62B63C97" w14:textId="77777777" w:rsidR="00CB2712" w:rsidRDefault="00CB2712" w:rsidP="00CB27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200" w:type="pct"/>
      <w:tblInd w:w="-360" w:type="dxa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  <w:tblDescription w:val="Tabla de diseño de pie de página"/>
    </w:tblPr>
    <w:tblGrid>
      <w:gridCol w:w="348"/>
      <w:gridCol w:w="7349"/>
      <w:gridCol w:w="180"/>
      <w:gridCol w:w="180"/>
      <w:gridCol w:w="956"/>
    </w:tblGrid>
    <w:tr w:rsidR="006515E8" w14:paraId="2FF8A2C8" w14:textId="77777777" w:rsidTr="00E12DAB">
      <w:trPr>
        <w:trHeight w:hRule="exact" w:val="288"/>
      </w:trPr>
      <w:tc>
        <w:tcPr>
          <w:tcW w:w="360" w:type="dxa"/>
          <w:shd w:val="clear" w:color="auto" w:fill="EBEBEB" w:themeFill="background2"/>
          <w:vAlign w:val="center"/>
        </w:tcPr>
        <w:p w14:paraId="0BEC5C4E" w14:textId="77777777" w:rsidR="006515E8" w:rsidRDefault="006515E8" w:rsidP="006515E8"/>
      </w:tc>
      <w:tc>
        <w:tcPr>
          <w:tcW w:w="7646" w:type="dxa"/>
          <w:shd w:val="clear" w:color="auto" w:fill="EBEBEB" w:themeFill="background2"/>
          <w:vAlign w:val="center"/>
        </w:tcPr>
        <w:p w14:paraId="059DC314" w14:textId="77777777" w:rsidR="006515E8" w:rsidRDefault="006515E8" w:rsidP="006515E8"/>
      </w:tc>
      <w:tc>
        <w:tcPr>
          <w:tcW w:w="187" w:type="dxa"/>
          <w:shd w:val="clear" w:color="auto" w:fill="17AE92" w:themeFill="accent1"/>
          <w:vAlign w:val="center"/>
        </w:tcPr>
        <w:p w14:paraId="10518639" w14:textId="77777777" w:rsidR="006515E8" w:rsidRDefault="006515E8" w:rsidP="006515E8"/>
      </w:tc>
      <w:tc>
        <w:tcPr>
          <w:tcW w:w="187" w:type="dxa"/>
          <w:shd w:val="clear" w:color="auto" w:fill="F7A23F" w:themeFill="accent2"/>
          <w:vAlign w:val="center"/>
        </w:tcPr>
        <w:p w14:paraId="2296F5C7" w14:textId="77777777" w:rsidR="006515E8" w:rsidRDefault="006515E8" w:rsidP="006515E8"/>
      </w:tc>
      <w:tc>
        <w:tcPr>
          <w:tcW w:w="994" w:type="dxa"/>
          <w:shd w:val="clear" w:color="auto" w:fill="6F7E84" w:themeFill="accent3"/>
          <w:vAlign w:val="center"/>
        </w:tcPr>
        <w:p w14:paraId="145F8832" w14:textId="77777777" w:rsidR="006515E8" w:rsidRDefault="006515E8" w:rsidP="006515E8"/>
      </w:tc>
    </w:tr>
  </w:tbl>
  <w:p w14:paraId="7089AA78" w14:textId="77777777" w:rsidR="00D25C8E" w:rsidRDefault="00D25C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638920" w14:textId="77777777" w:rsidR="00F407BB" w:rsidRDefault="00F407BB">
      <w:pPr>
        <w:spacing w:after="0" w:line="240" w:lineRule="auto"/>
      </w:pPr>
      <w:r>
        <w:separator/>
      </w:r>
    </w:p>
  </w:footnote>
  <w:footnote w:type="continuationSeparator" w:id="0">
    <w:p w14:paraId="5F401530" w14:textId="77777777" w:rsidR="00F407BB" w:rsidRDefault="00F407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8F0EBEC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212FA4E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B82AC7C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5D8A5D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834E7C2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7240D2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A9C9980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7EE66A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6B868F6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AC8D5C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C2178B"/>
    <w:multiLevelType w:val="hybridMultilevel"/>
    <w:tmpl w:val="AE988E7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5830A9"/>
    <w:multiLevelType w:val="hybridMultilevel"/>
    <w:tmpl w:val="DE7CF55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5E7B77"/>
    <w:multiLevelType w:val="hybridMultilevel"/>
    <w:tmpl w:val="9CB8E48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1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B8D"/>
    <w:rsid w:val="00000A9D"/>
    <w:rsid w:val="00084B8D"/>
    <w:rsid w:val="00156EF1"/>
    <w:rsid w:val="002229ED"/>
    <w:rsid w:val="00282351"/>
    <w:rsid w:val="002911D3"/>
    <w:rsid w:val="002C2563"/>
    <w:rsid w:val="00343FBB"/>
    <w:rsid w:val="00362AC9"/>
    <w:rsid w:val="0037096C"/>
    <w:rsid w:val="003D0FBD"/>
    <w:rsid w:val="00401E15"/>
    <w:rsid w:val="00480808"/>
    <w:rsid w:val="004824B0"/>
    <w:rsid w:val="004B5284"/>
    <w:rsid w:val="00563117"/>
    <w:rsid w:val="00565E2F"/>
    <w:rsid w:val="005E5E2B"/>
    <w:rsid w:val="006515E8"/>
    <w:rsid w:val="006C2941"/>
    <w:rsid w:val="006F1118"/>
    <w:rsid w:val="00722DC3"/>
    <w:rsid w:val="00724BC7"/>
    <w:rsid w:val="00741FDE"/>
    <w:rsid w:val="00825F22"/>
    <w:rsid w:val="008335C9"/>
    <w:rsid w:val="008347EF"/>
    <w:rsid w:val="00840944"/>
    <w:rsid w:val="00946252"/>
    <w:rsid w:val="0098300D"/>
    <w:rsid w:val="009E37DE"/>
    <w:rsid w:val="009F0B81"/>
    <w:rsid w:val="00A36F67"/>
    <w:rsid w:val="00AB1341"/>
    <w:rsid w:val="00AE267E"/>
    <w:rsid w:val="00B8163C"/>
    <w:rsid w:val="00B9569D"/>
    <w:rsid w:val="00BF473C"/>
    <w:rsid w:val="00C5268A"/>
    <w:rsid w:val="00C62B67"/>
    <w:rsid w:val="00CB2712"/>
    <w:rsid w:val="00CD5E29"/>
    <w:rsid w:val="00D25C8E"/>
    <w:rsid w:val="00D35E92"/>
    <w:rsid w:val="00D4190C"/>
    <w:rsid w:val="00D611FE"/>
    <w:rsid w:val="00D66811"/>
    <w:rsid w:val="00D906CA"/>
    <w:rsid w:val="00E12DAB"/>
    <w:rsid w:val="00E156BA"/>
    <w:rsid w:val="00E930CB"/>
    <w:rsid w:val="00EA3E78"/>
    <w:rsid w:val="00EB1088"/>
    <w:rsid w:val="00EE4599"/>
    <w:rsid w:val="00F07379"/>
    <w:rsid w:val="00F30102"/>
    <w:rsid w:val="00F317B4"/>
    <w:rsid w:val="00F353FD"/>
    <w:rsid w:val="00F407BB"/>
    <w:rsid w:val="00F4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D3CE2E"/>
  <w15:chartTrackingRefBased/>
  <w15:docId w15:val="{480C81DC-EB22-48C5-A21B-96B57ABA5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s-E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2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 w:qFormat="1"/>
    <w:lsdException w:name="Signature" w:semiHidden="1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uiPriority="4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semiHidden="1" w:uiPriority="36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30CB"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ar"/>
    <w:uiPriority w:val="7"/>
    <w:qFormat/>
    <w:rsid w:val="00E930CB"/>
    <w:pPr>
      <w:keepNext/>
      <w:keepLines/>
      <w:spacing w:before="240" w:after="0"/>
      <w:outlineLvl w:val="0"/>
    </w:pPr>
    <w:rPr>
      <w:rFonts w:eastAsiaTheme="majorEastAsia" w:cstheme="majorBidi"/>
      <w:color w:val="0B5748" w:themeColor="accent1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8"/>
    <w:semiHidden/>
    <w:unhideWhenUsed/>
    <w:qFormat/>
    <w:rsid w:val="00E930CB"/>
    <w:pPr>
      <w:keepNext/>
      <w:keepLines/>
      <w:spacing w:before="40" w:after="0"/>
      <w:outlineLvl w:val="1"/>
    </w:pPr>
    <w:rPr>
      <w:rFonts w:eastAsiaTheme="majorEastAsia" w:cstheme="majorBidi"/>
      <w:color w:val="0B5748" w:themeColor="accent1" w:themeShade="8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C25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C25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C256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1826C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C256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B564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C256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C256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C256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18"/>
    <w:unhideWhenUsed/>
    <w:pPr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18"/>
    <w:rsid w:val="00C62B67"/>
  </w:style>
  <w:style w:type="character" w:styleId="Textodelmarcadordeposicin">
    <w:name w:val="Placeholder Text"/>
    <w:basedOn w:val="Fuentedeprrafopredeter"/>
    <w:uiPriority w:val="99"/>
    <w:semiHidden/>
    <w:rsid w:val="00CD5E29"/>
    <w:rPr>
      <w:color w:val="3A3A3A" w:themeColor="background2" w:themeShade="40"/>
    </w:rPr>
  </w:style>
  <w:style w:type="paragraph" w:styleId="Encabezado">
    <w:name w:val="header"/>
    <w:basedOn w:val="Normal"/>
    <w:link w:val="EncabezadoCar"/>
    <w:uiPriority w:val="19"/>
    <w:unhideWhenUsed/>
    <w:rsid w:val="00EE4599"/>
    <w:pPr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19"/>
    <w:rsid w:val="00EE4599"/>
  </w:style>
  <w:style w:type="paragraph" w:customStyle="1" w:styleId="Direccindelremitente">
    <w:name w:val="Dirección del remitente"/>
    <w:basedOn w:val="Normal"/>
    <w:uiPriority w:val="1"/>
    <w:qFormat/>
    <w:rsid w:val="00343FBB"/>
    <w:pPr>
      <w:spacing w:after="0" w:line="264" w:lineRule="auto"/>
    </w:pPr>
  </w:style>
  <w:style w:type="paragraph" w:styleId="Fecha">
    <w:name w:val="Date"/>
    <w:basedOn w:val="Normal"/>
    <w:next w:val="Normal"/>
    <w:link w:val="FechaCar"/>
    <w:uiPriority w:val="2"/>
    <w:unhideWhenUsed/>
    <w:rsid w:val="00D25C8E"/>
    <w:pPr>
      <w:spacing w:before="1000" w:after="400"/>
    </w:pPr>
  </w:style>
  <w:style w:type="character" w:customStyle="1" w:styleId="FechaCar">
    <w:name w:val="Fecha Car"/>
    <w:basedOn w:val="Fuentedeprrafopredeter"/>
    <w:link w:val="Fecha"/>
    <w:uiPriority w:val="2"/>
    <w:rsid w:val="00D25C8E"/>
  </w:style>
  <w:style w:type="paragraph" w:customStyle="1" w:styleId="Direccindeldestinatario">
    <w:name w:val="Dirección del destinatario"/>
    <w:basedOn w:val="Normal"/>
    <w:uiPriority w:val="3"/>
    <w:qFormat/>
    <w:rsid w:val="003D0FBD"/>
    <w:pPr>
      <w:spacing w:after="480"/>
      <w:contextualSpacing/>
    </w:pPr>
  </w:style>
  <w:style w:type="paragraph" w:styleId="Cierre">
    <w:name w:val="Closing"/>
    <w:basedOn w:val="Normal"/>
    <w:next w:val="Firma"/>
    <w:link w:val="CierreCar"/>
    <w:uiPriority w:val="5"/>
    <w:unhideWhenUsed/>
    <w:qFormat/>
    <w:pPr>
      <w:spacing w:before="600" w:after="800"/>
    </w:pPr>
  </w:style>
  <w:style w:type="character" w:customStyle="1" w:styleId="CierreCar">
    <w:name w:val="Cierre Car"/>
    <w:basedOn w:val="Fuentedeprrafopredeter"/>
    <w:link w:val="Cierre"/>
    <w:uiPriority w:val="5"/>
    <w:rsid w:val="00343FBB"/>
  </w:style>
  <w:style w:type="paragraph" w:styleId="Firma">
    <w:name w:val="Signature"/>
    <w:basedOn w:val="Normal"/>
    <w:next w:val="Normal"/>
    <w:link w:val="FirmaCar"/>
    <w:uiPriority w:val="6"/>
    <w:unhideWhenUsed/>
    <w:qFormat/>
    <w:pPr>
      <w:spacing w:after="600"/>
    </w:pPr>
  </w:style>
  <w:style w:type="character" w:customStyle="1" w:styleId="FirmaCar">
    <w:name w:val="Firma Car"/>
    <w:basedOn w:val="Fuentedeprrafopredeter"/>
    <w:link w:val="Firma"/>
    <w:uiPriority w:val="6"/>
    <w:rsid w:val="00343FBB"/>
  </w:style>
  <w:style w:type="paragraph" w:styleId="Textodeglobo">
    <w:name w:val="Balloon Text"/>
    <w:basedOn w:val="Normal"/>
    <w:link w:val="Textodeglob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C2563"/>
    <w:rPr>
      <w:rFonts w:ascii="Segoe UI" w:hAnsi="Segoe UI" w:cs="Segoe UI"/>
      <w:szCs w:val="18"/>
    </w:rPr>
  </w:style>
  <w:style w:type="paragraph" w:styleId="Bibliografa">
    <w:name w:val="Bibliography"/>
    <w:basedOn w:val="Normal"/>
    <w:next w:val="Normal"/>
    <w:uiPriority w:val="37"/>
    <w:semiHidden/>
    <w:unhideWhenUsed/>
    <w:rsid w:val="002C2563"/>
  </w:style>
  <w:style w:type="paragraph" w:styleId="Textodebloque">
    <w:name w:val="Block Text"/>
    <w:basedOn w:val="Normal"/>
    <w:uiPriority w:val="99"/>
    <w:semiHidden/>
    <w:unhideWhenUsed/>
    <w:rsid w:val="00CD5E29"/>
    <w:pPr>
      <w:pBdr>
        <w:top w:val="single" w:sz="2" w:space="10" w:color="17AE92" w:themeColor="accent1" w:frame="1"/>
        <w:left w:val="single" w:sz="2" w:space="10" w:color="17AE92" w:themeColor="accent1" w:frame="1"/>
        <w:bottom w:val="single" w:sz="2" w:space="10" w:color="17AE92" w:themeColor="accent1" w:frame="1"/>
        <w:right w:val="single" w:sz="2" w:space="10" w:color="17AE92" w:themeColor="accent1" w:frame="1"/>
      </w:pBdr>
      <w:ind w:left="1152" w:right="1152"/>
    </w:pPr>
    <w:rPr>
      <w:rFonts w:eastAsiaTheme="minorEastAsia"/>
      <w:i/>
      <w:iCs/>
      <w:color w:val="11826C" w:themeColor="accent1" w:themeShade="BF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2C256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2C2563"/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2C256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2C2563"/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2C2563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2C2563"/>
    <w:rPr>
      <w:szCs w:val="16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TextoindependienteCar"/>
    <w:link w:val="Textoindependienteprimerasangra"/>
    <w:uiPriority w:val="99"/>
    <w:semiHidden/>
    <w:rsid w:val="002C2563"/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2C2563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2C2563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unhideWhenUsed/>
    <w:rsid w:val="002C2563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2C2563"/>
  </w:style>
  <w:style w:type="paragraph" w:styleId="Sangra2detindependiente">
    <w:name w:val="Body Text Indent 2"/>
    <w:basedOn w:val="Normal"/>
    <w:link w:val="Sangra2detindependienteCar"/>
    <w:uiPriority w:val="99"/>
    <w:semiHidden/>
    <w:unhideWhenUsed/>
    <w:rsid w:val="002C2563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2C2563"/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2C2563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2C2563"/>
    <w:rPr>
      <w:szCs w:val="16"/>
    </w:rPr>
  </w:style>
  <w:style w:type="character" w:styleId="Ttulodellibro">
    <w:name w:val="Book Title"/>
    <w:basedOn w:val="Fuentedeprrafopredeter"/>
    <w:uiPriority w:val="33"/>
    <w:semiHidden/>
    <w:unhideWhenUsed/>
    <w:qFormat/>
    <w:rsid w:val="002C2563"/>
    <w:rPr>
      <w:b/>
      <w:bCs/>
      <w:i/>
      <w:iCs/>
      <w:spacing w:val="5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2C2563"/>
    <w:pPr>
      <w:spacing w:line="240" w:lineRule="auto"/>
    </w:pPr>
    <w:rPr>
      <w:i/>
      <w:iCs/>
      <w:color w:val="1F2123" w:themeColor="text2"/>
      <w:szCs w:val="18"/>
    </w:rPr>
  </w:style>
  <w:style w:type="table" w:styleId="Cuadrculavistosa">
    <w:name w:val="Colorful Grid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</w:rPr>
      <w:tblPr/>
      <w:tcPr>
        <w:shd w:val="clear" w:color="auto" w:fill="90F0D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0F0D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1826C" w:themeFill="accent1" w:themeFillShade="BF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</w:rPr>
      <w:tblPr/>
      <w:tcPr>
        <w:shd w:val="clear" w:color="auto" w:fill="FBD9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9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DE7B09" w:themeFill="accent2" w:themeFillShade="BF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</w:rPr>
      <w:tblPr/>
      <w:tcPr>
        <w:shd w:val="clear" w:color="auto" w:fill="C4CBC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CBC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535E62" w:themeFill="accent3" w:themeFillShade="BF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</w:rPr>
      <w:tblPr/>
      <w:tcPr>
        <w:shd w:val="clear" w:color="auto" w:fill="94D7F1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4D7F1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1698B" w:themeFill="accent4" w:themeFillShade="BF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</w:rPr>
      <w:tblPr/>
      <w:tcPr>
        <w:shd w:val="clear" w:color="auto" w:fill="F3BCB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3BCB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C52A1F" w:themeFill="accent5" w:themeFillShade="BF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</w:rPr>
      <w:tblPr/>
      <w:tcPr>
        <w:shd w:val="clear" w:color="auto" w:fill="C4E2B2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4E2B2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28633" w:themeFill="accent6" w:themeFillShade="BF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FBF6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5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EE840A" w:themeFill="accent2" w:themeFillShade="CC"/>
      </w:tcPr>
    </w:tblStylePr>
    <w:tblStylePr w:type="lastRow">
      <w:rPr>
        <w:b/>
        <w:bCs/>
        <w:color w:val="EE840A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2F3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27095" w:themeFill="accent4" w:themeFillShade="CC"/>
      </w:tcPr>
    </w:tblStylePr>
    <w:tblStylePr w:type="lastRow">
      <w:rPr>
        <w:b/>
        <w:bCs/>
        <w:color w:val="127095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4F5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6469" w:themeFill="accent3" w:themeFillShade="CC"/>
      </w:tcPr>
    </w:tblStylePr>
    <w:tblStylePr w:type="lastRow">
      <w:rPr>
        <w:b/>
        <w:bCs/>
        <w:color w:val="586469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CEE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88E36" w:themeFill="accent6" w:themeFillShade="CC"/>
      </w:tcPr>
    </w:tblStylePr>
    <w:tblStylePr w:type="lastRow">
      <w:rPr>
        <w:b/>
        <w:bCs/>
        <w:color w:val="588E36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8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2D21" w:themeFill="accent5" w:themeFillShade="CC"/>
      </w:tcPr>
    </w:tblStylePr>
    <w:tblStylePr w:type="lastRow">
      <w:rPr>
        <w:b/>
        <w:bCs/>
        <w:color w:val="D22D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FBF6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D685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D6857" w:themeColor="accent1" w:themeShade="99"/>
          <w:insideV w:val="nil"/>
        </w:tcBorders>
        <w:shd w:val="clear" w:color="auto" w:fill="0D685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6857" w:themeFill="accent1" w:themeFillShade="99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75ECD6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26307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26307" w:themeColor="accent2" w:themeShade="99"/>
          <w:insideV w:val="nil"/>
        </w:tcBorders>
        <w:shd w:val="clear" w:color="auto" w:fill="B26307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26307" w:themeFill="accent2" w:themeFillShade="99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0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178DBB" w:themeColor="accent4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2F3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4B4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4B4F" w:themeColor="accent3" w:themeShade="99"/>
          <w:insideV w:val="nil"/>
        </w:tcBorders>
        <w:shd w:val="clear" w:color="auto" w:fill="424B4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4B4F" w:themeFill="accent3" w:themeFillShade="99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7E84" w:themeColor="accent3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4F5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E547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E5470" w:themeColor="accent4" w:themeShade="99"/>
          <w:insideV w:val="nil"/>
        </w:tcBorders>
        <w:shd w:val="clear" w:color="auto" w:fill="0E547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E5470" w:themeFill="accent4" w:themeFillShade="99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79CDE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FB344" w:themeColor="accent6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E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E21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E2119" w:themeColor="accent5" w:themeShade="99"/>
          <w:insideV w:val="nil"/>
        </w:tcBorders>
        <w:shd w:val="clear" w:color="auto" w:fill="9E21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2119" w:themeFill="accent5" w:themeFillShade="99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1ABA6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3584E" w:themeColor="accent5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8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26B2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26B28" w:themeColor="accent6" w:themeShade="99"/>
          <w:insideV w:val="nil"/>
        </w:tcBorders>
        <w:shd w:val="clear" w:color="auto" w:fill="426B2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6B28" w:themeFill="accent6" w:themeFillShade="99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B6DB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2C2563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2C2563"/>
    <w:pPr>
      <w:spacing w:line="240" w:lineRule="auto"/>
    </w:pPr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2C2563"/>
    <w:rPr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C256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C2563"/>
    <w:rPr>
      <w:b/>
      <w:bCs/>
      <w:szCs w:val="20"/>
    </w:rPr>
  </w:style>
  <w:style w:type="table" w:styleId="Listaoscura">
    <w:name w:val="Dark List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564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826C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826C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520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E7B09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7B09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3E41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5E62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5E62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B455C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1698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698B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1C14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2A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2A1F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922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2863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8633" w:themeFill="accent6" w:themeFillShade="BF"/>
      </w:tcPr>
    </w:tblStyle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2C2563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2C2563"/>
    <w:rPr>
      <w:rFonts w:ascii="Segoe UI" w:hAnsi="Segoe UI" w:cs="Segoe UI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unhideWhenUsed/>
    <w:rsid w:val="002C2563"/>
    <w:pPr>
      <w:spacing w:after="0" w:line="240" w:lineRule="auto"/>
    </w:pPr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2C2563"/>
  </w:style>
  <w:style w:type="character" w:styleId="nfasis">
    <w:name w:val="Emphasis"/>
    <w:basedOn w:val="Fuentedeprrafopredeter"/>
    <w:uiPriority w:val="20"/>
    <w:semiHidden/>
    <w:unhideWhenUsed/>
    <w:qFormat/>
    <w:rsid w:val="002C2563"/>
    <w:rPr>
      <w:i/>
      <w:iCs/>
    </w:rPr>
  </w:style>
  <w:style w:type="character" w:styleId="Refdenotaalfinal">
    <w:name w:val="end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C2563"/>
    <w:rPr>
      <w:szCs w:val="20"/>
    </w:rPr>
  </w:style>
  <w:style w:type="paragraph" w:styleId="Direccinsobre">
    <w:name w:val="envelope address"/>
    <w:basedOn w:val="Normal"/>
    <w:uiPriority w:val="99"/>
    <w:semiHidden/>
    <w:unhideWhenUsed/>
    <w:rsid w:val="002C2563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2C2563"/>
    <w:rPr>
      <w:color w:val="885BA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unhideWhenUsed/>
    <w:rsid w:val="002C2563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2C2563"/>
    <w:pPr>
      <w:spacing w:after="0" w:line="240" w:lineRule="auto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C2563"/>
    <w:rPr>
      <w:szCs w:val="20"/>
    </w:rPr>
  </w:style>
  <w:style w:type="table" w:styleId="Tablaconcuadrcula1clara">
    <w:name w:val="Grid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0F0DE" w:themeColor="accent1" w:themeTint="66"/>
        <w:left w:val="single" w:sz="4" w:space="0" w:color="90F0DE" w:themeColor="accent1" w:themeTint="66"/>
        <w:bottom w:val="single" w:sz="4" w:space="0" w:color="90F0DE" w:themeColor="accent1" w:themeTint="66"/>
        <w:right w:val="single" w:sz="4" w:space="0" w:color="90F0DE" w:themeColor="accent1" w:themeTint="66"/>
        <w:insideH w:val="single" w:sz="4" w:space="0" w:color="90F0DE" w:themeColor="accent1" w:themeTint="66"/>
        <w:insideV w:val="single" w:sz="4" w:space="0" w:color="90F0D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BD9B2" w:themeColor="accent2" w:themeTint="66"/>
        <w:left w:val="single" w:sz="4" w:space="0" w:color="FBD9B2" w:themeColor="accent2" w:themeTint="66"/>
        <w:bottom w:val="single" w:sz="4" w:space="0" w:color="FBD9B2" w:themeColor="accent2" w:themeTint="66"/>
        <w:right w:val="single" w:sz="4" w:space="0" w:color="FBD9B2" w:themeColor="accent2" w:themeTint="66"/>
        <w:insideH w:val="single" w:sz="4" w:space="0" w:color="FBD9B2" w:themeColor="accent2" w:themeTint="66"/>
        <w:insideV w:val="single" w:sz="4" w:space="0" w:color="FBD9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CBCE" w:themeColor="accent3" w:themeTint="66"/>
        <w:left w:val="single" w:sz="4" w:space="0" w:color="C4CBCE" w:themeColor="accent3" w:themeTint="66"/>
        <w:bottom w:val="single" w:sz="4" w:space="0" w:color="C4CBCE" w:themeColor="accent3" w:themeTint="66"/>
        <w:right w:val="single" w:sz="4" w:space="0" w:color="C4CBCE" w:themeColor="accent3" w:themeTint="66"/>
        <w:insideH w:val="single" w:sz="4" w:space="0" w:color="C4CBCE" w:themeColor="accent3" w:themeTint="66"/>
        <w:insideV w:val="single" w:sz="4" w:space="0" w:color="C4CBC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94D7F1" w:themeColor="accent4" w:themeTint="66"/>
        <w:left w:val="single" w:sz="4" w:space="0" w:color="94D7F1" w:themeColor="accent4" w:themeTint="66"/>
        <w:bottom w:val="single" w:sz="4" w:space="0" w:color="94D7F1" w:themeColor="accent4" w:themeTint="66"/>
        <w:right w:val="single" w:sz="4" w:space="0" w:color="94D7F1" w:themeColor="accent4" w:themeTint="66"/>
        <w:insideH w:val="single" w:sz="4" w:space="0" w:color="94D7F1" w:themeColor="accent4" w:themeTint="66"/>
        <w:insideV w:val="single" w:sz="4" w:space="0" w:color="94D7F1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3BCB8" w:themeColor="accent5" w:themeTint="66"/>
        <w:left w:val="single" w:sz="4" w:space="0" w:color="F3BCB8" w:themeColor="accent5" w:themeTint="66"/>
        <w:bottom w:val="single" w:sz="4" w:space="0" w:color="F3BCB8" w:themeColor="accent5" w:themeTint="66"/>
        <w:right w:val="single" w:sz="4" w:space="0" w:color="F3BCB8" w:themeColor="accent5" w:themeTint="66"/>
        <w:insideH w:val="single" w:sz="4" w:space="0" w:color="F3BCB8" w:themeColor="accent5" w:themeTint="66"/>
        <w:insideV w:val="single" w:sz="4" w:space="0" w:color="F3BCB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C4E2B2" w:themeColor="accent6" w:themeTint="66"/>
        <w:left w:val="single" w:sz="4" w:space="0" w:color="C4E2B2" w:themeColor="accent6" w:themeTint="66"/>
        <w:bottom w:val="single" w:sz="4" w:space="0" w:color="C4E2B2" w:themeColor="accent6" w:themeTint="66"/>
        <w:right w:val="single" w:sz="4" w:space="0" w:color="C4E2B2" w:themeColor="accent6" w:themeTint="66"/>
        <w:insideH w:val="single" w:sz="4" w:space="0" w:color="C4E2B2" w:themeColor="accent6" w:themeTint="66"/>
        <w:insideV w:val="single" w:sz="4" w:space="0" w:color="C4E2B2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8E9CD" w:themeColor="accent1" w:themeTint="99"/>
        <w:bottom w:val="single" w:sz="2" w:space="0" w:color="58E9CD" w:themeColor="accent1" w:themeTint="99"/>
        <w:insideH w:val="single" w:sz="2" w:space="0" w:color="58E9CD" w:themeColor="accent1" w:themeTint="99"/>
        <w:insideV w:val="single" w:sz="2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E9CD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E9CD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FAC78B" w:themeColor="accent2" w:themeTint="99"/>
        <w:bottom w:val="single" w:sz="2" w:space="0" w:color="FAC78B" w:themeColor="accent2" w:themeTint="99"/>
        <w:insideH w:val="single" w:sz="2" w:space="0" w:color="FAC78B" w:themeColor="accent2" w:themeTint="99"/>
        <w:insideV w:val="single" w:sz="2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78B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78B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B1B5" w:themeColor="accent3" w:themeTint="99"/>
        <w:bottom w:val="single" w:sz="2" w:space="0" w:color="A7B1B5" w:themeColor="accent3" w:themeTint="99"/>
        <w:insideH w:val="single" w:sz="2" w:space="0" w:color="A7B1B5" w:themeColor="accent3" w:themeTint="99"/>
        <w:insideV w:val="single" w:sz="2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B1B5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B1B5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5EC3EB" w:themeColor="accent4" w:themeTint="99"/>
        <w:bottom w:val="single" w:sz="2" w:space="0" w:color="5EC3EB" w:themeColor="accent4" w:themeTint="99"/>
        <w:insideH w:val="single" w:sz="2" w:space="0" w:color="5EC3EB" w:themeColor="accent4" w:themeTint="99"/>
        <w:insideV w:val="single" w:sz="2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EC3EB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EC3EB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EE9A94" w:themeColor="accent5" w:themeTint="99"/>
        <w:bottom w:val="single" w:sz="2" w:space="0" w:color="EE9A94" w:themeColor="accent5" w:themeTint="99"/>
        <w:insideH w:val="single" w:sz="2" w:space="0" w:color="EE9A94" w:themeColor="accent5" w:themeTint="99"/>
        <w:insideV w:val="single" w:sz="2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E9A94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E9A94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2" w:space="0" w:color="A7D38C" w:themeColor="accent6" w:themeTint="99"/>
        <w:bottom w:val="single" w:sz="2" w:space="0" w:color="A7D38C" w:themeColor="accent6" w:themeTint="99"/>
        <w:insideH w:val="single" w:sz="2" w:space="0" w:color="A7D38C" w:themeColor="accent6" w:themeTint="99"/>
        <w:insideV w:val="single" w:sz="2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7D38C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7D38C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cuadrcula3">
    <w:name w:val="Grid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7F7EE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AE92" w:themeFill="accent1"/>
      </w:tcPr>
    </w:tblStylePr>
    <w:tblStylePr w:type="band1Vert">
      <w:tblPr/>
      <w:tcPr>
        <w:shd w:val="clear" w:color="auto" w:fill="90F0DE" w:themeFill="accent1" w:themeFillTint="66"/>
      </w:tcPr>
    </w:tblStylePr>
    <w:tblStylePr w:type="band1Horz">
      <w:tblPr/>
      <w:tcPr>
        <w:shd w:val="clear" w:color="auto" w:fill="90F0DE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A23F" w:themeFill="accent2"/>
      </w:tcPr>
    </w:tblStylePr>
    <w:tblStylePr w:type="band1Vert">
      <w:tblPr/>
      <w:tcPr>
        <w:shd w:val="clear" w:color="auto" w:fill="FBD9B2" w:themeFill="accent2" w:themeFillTint="66"/>
      </w:tcPr>
    </w:tblStylePr>
    <w:tblStylePr w:type="band1Horz">
      <w:tblPr/>
      <w:tcPr>
        <w:shd w:val="clear" w:color="auto" w:fill="FBD9B2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5E6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7E84" w:themeFill="accent3"/>
      </w:tcPr>
    </w:tblStylePr>
    <w:tblStylePr w:type="band1Vert">
      <w:tblPr/>
      <w:tcPr>
        <w:shd w:val="clear" w:color="auto" w:fill="C4CBCE" w:themeFill="accent3" w:themeFillTint="66"/>
      </w:tcPr>
    </w:tblStylePr>
    <w:tblStylePr w:type="band1Horz">
      <w:tblPr/>
      <w:tcPr>
        <w:shd w:val="clear" w:color="auto" w:fill="C4CBCE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9EBF8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78DBB" w:themeFill="accent4"/>
      </w:tcPr>
    </w:tblStylePr>
    <w:tblStylePr w:type="band1Vert">
      <w:tblPr/>
      <w:tcPr>
        <w:shd w:val="clear" w:color="auto" w:fill="94D7F1" w:themeFill="accent4" w:themeFillTint="66"/>
      </w:tcPr>
    </w:tblStylePr>
    <w:tblStylePr w:type="band1Horz">
      <w:tblPr/>
      <w:tcPr>
        <w:shd w:val="clear" w:color="auto" w:fill="94D7F1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DDDB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3584E" w:themeFill="accent5"/>
      </w:tcPr>
    </w:tblStylePr>
    <w:tblStylePr w:type="band1Vert">
      <w:tblPr/>
      <w:tcPr>
        <w:shd w:val="clear" w:color="auto" w:fill="F3BCB8" w:themeFill="accent5" w:themeFillTint="66"/>
      </w:tcPr>
    </w:tblStylePr>
    <w:tblStylePr w:type="band1Horz">
      <w:tblPr/>
      <w:tcPr>
        <w:shd w:val="clear" w:color="auto" w:fill="F3BCB8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0D8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FB344" w:themeFill="accent6"/>
      </w:tcPr>
    </w:tblStylePr>
    <w:tblStylePr w:type="band1Vert">
      <w:tblPr/>
      <w:tcPr>
        <w:shd w:val="clear" w:color="auto" w:fill="C4E2B2" w:themeFill="accent6" w:themeFillTint="66"/>
      </w:tcPr>
    </w:tblStylePr>
    <w:tblStylePr w:type="band1Horz">
      <w:tblPr/>
      <w:tcPr>
        <w:shd w:val="clear" w:color="auto" w:fill="C4E2B2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  <w:insideV w:val="single" w:sz="4" w:space="0" w:color="58E9CD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bottom w:val="single" w:sz="4" w:space="0" w:color="58E9CD" w:themeColor="accent1" w:themeTint="99"/>
        </w:tcBorders>
      </w:tcPr>
    </w:tblStylePr>
    <w:tblStylePr w:type="nwCell">
      <w:tblPr/>
      <w:tcPr>
        <w:tcBorders>
          <w:bottom w:val="single" w:sz="4" w:space="0" w:color="58E9CD" w:themeColor="accent1" w:themeTint="99"/>
        </w:tcBorders>
      </w:tcPr>
    </w:tblStylePr>
    <w:tblStylePr w:type="seCell">
      <w:tblPr/>
      <w:tcPr>
        <w:tcBorders>
          <w:top w:val="single" w:sz="4" w:space="0" w:color="58E9CD" w:themeColor="accent1" w:themeTint="99"/>
        </w:tcBorders>
      </w:tcPr>
    </w:tblStylePr>
    <w:tblStylePr w:type="swCell">
      <w:tblPr/>
      <w:tcPr>
        <w:tcBorders>
          <w:top w:val="single" w:sz="4" w:space="0" w:color="58E9CD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  <w:insideV w:val="single" w:sz="4" w:space="0" w:color="FAC78B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bottom w:val="single" w:sz="4" w:space="0" w:color="FAC78B" w:themeColor="accent2" w:themeTint="99"/>
        </w:tcBorders>
      </w:tcPr>
    </w:tblStylePr>
    <w:tblStylePr w:type="nwCell">
      <w:tblPr/>
      <w:tcPr>
        <w:tcBorders>
          <w:bottom w:val="single" w:sz="4" w:space="0" w:color="FAC78B" w:themeColor="accent2" w:themeTint="99"/>
        </w:tcBorders>
      </w:tcPr>
    </w:tblStylePr>
    <w:tblStylePr w:type="seCell">
      <w:tblPr/>
      <w:tcPr>
        <w:tcBorders>
          <w:top w:val="single" w:sz="4" w:space="0" w:color="FAC78B" w:themeColor="accent2" w:themeTint="99"/>
        </w:tcBorders>
      </w:tcPr>
    </w:tblStylePr>
    <w:tblStylePr w:type="swCell">
      <w:tblPr/>
      <w:tcPr>
        <w:tcBorders>
          <w:top w:val="single" w:sz="4" w:space="0" w:color="FAC78B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  <w:insideV w:val="single" w:sz="4" w:space="0" w:color="A7B1B5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bottom w:val="single" w:sz="4" w:space="0" w:color="A7B1B5" w:themeColor="accent3" w:themeTint="99"/>
        </w:tcBorders>
      </w:tcPr>
    </w:tblStylePr>
    <w:tblStylePr w:type="nwCell">
      <w:tblPr/>
      <w:tcPr>
        <w:tcBorders>
          <w:bottom w:val="single" w:sz="4" w:space="0" w:color="A7B1B5" w:themeColor="accent3" w:themeTint="99"/>
        </w:tcBorders>
      </w:tcPr>
    </w:tblStylePr>
    <w:tblStylePr w:type="seCell">
      <w:tblPr/>
      <w:tcPr>
        <w:tcBorders>
          <w:top w:val="single" w:sz="4" w:space="0" w:color="A7B1B5" w:themeColor="accent3" w:themeTint="99"/>
        </w:tcBorders>
      </w:tcPr>
    </w:tblStylePr>
    <w:tblStylePr w:type="swCell">
      <w:tblPr/>
      <w:tcPr>
        <w:tcBorders>
          <w:top w:val="single" w:sz="4" w:space="0" w:color="A7B1B5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  <w:insideV w:val="single" w:sz="4" w:space="0" w:color="5EC3EB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bottom w:val="single" w:sz="4" w:space="0" w:color="5EC3EB" w:themeColor="accent4" w:themeTint="99"/>
        </w:tcBorders>
      </w:tcPr>
    </w:tblStylePr>
    <w:tblStylePr w:type="nwCell">
      <w:tblPr/>
      <w:tcPr>
        <w:tcBorders>
          <w:bottom w:val="single" w:sz="4" w:space="0" w:color="5EC3EB" w:themeColor="accent4" w:themeTint="99"/>
        </w:tcBorders>
      </w:tcPr>
    </w:tblStylePr>
    <w:tblStylePr w:type="seCell">
      <w:tblPr/>
      <w:tcPr>
        <w:tcBorders>
          <w:top w:val="single" w:sz="4" w:space="0" w:color="5EC3EB" w:themeColor="accent4" w:themeTint="99"/>
        </w:tcBorders>
      </w:tcPr>
    </w:tblStylePr>
    <w:tblStylePr w:type="swCell">
      <w:tblPr/>
      <w:tcPr>
        <w:tcBorders>
          <w:top w:val="single" w:sz="4" w:space="0" w:color="5EC3EB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  <w:insideV w:val="single" w:sz="4" w:space="0" w:color="EE9A94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bottom w:val="single" w:sz="4" w:space="0" w:color="EE9A94" w:themeColor="accent5" w:themeTint="99"/>
        </w:tcBorders>
      </w:tcPr>
    </w:tblStylePr>
    <w:tblStylePr w:type="nwCell">
      <w:tblPr/>
      <w:tcPr>
        <w:tcBorders>
          <w:bottom w:val="single" w:sz="4" w:space="0" w:color="EE9A94" w:themeColor="accent5" w:themeTint="99"/>
        </w:tcBorders>
      </w:tcPr>
    </w:tblStylePr>
    <w:tblStylePr w:type="seCell">
      <w:tblPr/>
      <w:tcPr>
        <w:tcBorders>
          <w:top w:val="single" w:sz="4" w:space="0" w:color="EE9A94" w:themeColor="accent5" w:themeTint="99"/>
        </w:tcBorders>
      </w:tcPr>
    </w:tblStylePr>
    <w:tblStylePr w:type="swCell">
      <w:tblPr/>
      <w:tcPr>
        <w:tcBorders>
          <w:top w:val="single" w:sz="4" w:space="0" w:color="EE9A94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  <w:insideV w:val="single" w:sz="4" w:space="0" w:color="A7D38C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bottom w:val="single" w:sz="4" w:space="0" w:color="A7D38C" w:themeColor="accent6" w:themeTint="99"/>
        </w:tcBorders>
      </w:tcPr>
    </w:tblStylePr>
    <w:tblStylePr w:type="nwCell">
      <w:tblPr/>
      <w:tcPr>
        <w:tcBorders>
          <w:bottom w:val="single" w:sz="4" w:space="0" w:color="A7D38C" w:themeColor="accent6" w:themeTint="99"/>
        </w:tcBorders>
      </w:tcPr>
    </w:tblStylePr>
    <w:tblStylePr w:type="seCell">
      <w:tblPr/>
      <w:tcPr>
        <w:tcBorders>
          <w:top w:val="single" w:sz="4" w:space="0" w:color="A7D38C" w:themeColor="accent6" w:themeTint="99"/>
        </w:tcBorders>
      </w:tcPr>
    </w:tblStylePr>
    <w:tblStylePr w:type="swCell">
      <w:tblPr/>
      <w:tcPr>
        <w:tcBorders>
          <w:top w:val="single" w:sz="4" w:space="0" w:color="A7D38C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7"/>
    <w:rsid w:val="00E930CB"/>
    <w:rPr>
      <w:rFonts w:ascii="Times New Roman" w:eastAsiaTheme="majorEastAsia" w:hAnsi="Times New Roman" w:cstheme="majorBidi"/>
      <w:color w:val="0B5748" w:themeColor="accent1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8"/>
    <w:semiHidden/>
    <w:rsid w:val="00E930CB"/>
    <w:rPr>
      <w:rFonts w:ascii="Times New Roman" w:eastAsiaTheme="majorEastAsia" w:hAnsi="Times New Roman" w:cstheme="majorBidi"/>
      <w:color w:val="0B5748" w:themeColor="accent1" w:themeShade="8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C2563"/>
    <w:rPr>
      <w:rFonts w:asciiTheme="majorHAnsi" w:eastAsiaTheme="majorEastAsia" w:hAnsiTheme="majorHAnsi" w:cstheme="majorBidi"/>
      <w:i/>
      <w:iCs/>
      <w:color w:val="11826C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C2563"/>
    <w:rPr>
      <w:rFonts w:asciiTheme="majorHAnsi" w:eastAsiaTheme="majorEastAsia" w:hAnsiTheme="majorHAnsi" w:cstheme="majorBidi"/>
      <w:color w:val="11826C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C2563"/>
    <w:rPr>
      <w:rFonts w:asciiTheme="majorHAnsi" w:eastAsiaTheme="majorEastAsia" w:hAnsiTheme="majorHAnsi" w:cstheme="majorBidi"/>
      <w:color w:val="0B564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C2563"/>
    <w:rPr>
      <w:rFonts w:asciiTheme="majorHAnsi" w:eastAsiaTheme="majorEastAsia" w:hAnsiTheme="majorHAnsi" w:cstheme="majorBidi"/>
      <w:i/>
      <w:iCs/>
      <w:color w:val="0B564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C2563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C2563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AcrnimoHTML">
    <w:name w:val="HTML Acronym"/>
    <w:basedOn w:val="Fuentedeprrafopredeter"/>
    <w:uiPriority w:val="99"/>
    <w:semiHidden/>
    <w:unhideWhenUsed/>
    <w:rsid w:val="002C2563"/>
  </w:style>
  <w:style w:type="paragraph" w:styleId="DireccinHTML">
    <w:name w:val="HTML Address"/>
    <w:basedOn w:val="Normal"/>
    <w:link w:val="DireccinHTMLCar"/>
    <w:uiPriority w:val="99"/>
    <w:semiHidden/>
    <w:unhideWhenUsed/>
    <w:rsid w:val="002C2563"/>
    <w:pPr>
      <w:spacing w:after="0" w:line="240" w:lineRule="auto"/>
    </w:pPr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2C2563"/>
    <w:rPr>
      <w:i/>
      <w:iCs/>
    </w:rPr>
  </w:style>
  <w:style w:type="character" w:styleId="CitaHTML">
    <w:name w:val="HTML Cite"/>
    <w:basedOn w:val="Fuentedeprrafopredeter"/>
    <w:uiPriority w:val="99"/>
    <w:semiHidden/>
    <w:unhideWhenUsed/>
    <w:rsid w:val="002C2563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unhideWhenUsed/>
    <w:rsid w:val="002C2563"/>
    <w:rPr>
      <w:i/>
      <w:iCs/>
    </w:rPr>
  </w:style>
  <w:style w:type="character" w:styleId="TecladoHTML">
    <w:name w:val="HTML Keyboard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C2563"/>
    <w:rPr>
      <w:rFonts w:ascii="Consolas" w:hAnsi="Consolas"/>
      <w:szCs w:val="20"/>
    </w:rPr>
  </w:style>
  <w:style w:type="character" w:styleId="EjemplodeHTML">
    <w:name w:val="HTML Sample"/>
    <w:basedOn w:val="Fuentedeprrafopredeter"/>
    <w:uiPriority w:val="99"/>
    <w:semiHidden/>
    <w:unhideWhenUsed/>
    <w:rsid w:val="002C2563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unhideWhenUsed/>
    <w:rsid w:val="002C2563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unhideWhenUsed/>
    <w:rsid w:val="002C2563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CD5E29"/>
    <w:rPr>
      <w:color w:val="11698B" w:themeColor="accent4" w:themeShade="BF"/>
      <w:u w:val="single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unhideWhenUsed/>
    <w:rsid w:val="002C2563"/>
    <w:pPr>
      <w:spacing w:after="0" w:line="240" w:lineRule="auto"/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unhideWhenUsed/>
    <w:rsid w:val="002C2563"/>
    <w:rPr>
      <w:rFonts w:asciiTheme="majorHAnsi" w:eastAsiaTheme="majorEastAsia" w:hAnsiTheme="majorHAnsi" w:cstheme="majorBidi"/>
      <w:b/>
      <w:bCs/>
    </w:rPr>
  </w:style>
  <w:style w:type="character" w:styleId="nfasisintenso">
    <w:name w:val="Intense Emphasis"/>
    <w:basedOn w:val="Fuentedeprrafopredeter"/>
    <w:uiPriority w:val="21"/>
    <w:semiHidden/>
    <w:unhideWhenUsed/>
    <w:qFormat/>
    <w:rsid w:val="00CD5E29"/>
    <w:rPr>
      <w:i/>
      <w:iCs/>
      <w:color w:val="11826C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qFormat/>
    <w:rsid w:val="00CD5E29"/>
    <w:pPr>
      <w:pBdr>
        <w:top w:val="single" w:sz="4" w:space="10" w:color="17AE92" w:themeColor="accent1"/>
        <w:bottom w:val="single" w:sz="4" w:space="10" w:color="17AE92" w:themeColor="accent1"/>
      </w:pBdr>
      <w:spacing w:before="360" w:after="360"/>
      <w:ind w:left="864" w:right="864"/>
      <w:jc w:val="center"/>
    </w:pPr>
    <w:rPr>
      <w:i/>
      <w:iCs/>
      <w:color w:val="11826C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D5E29"/>
    <w:rPr>
      <w:i/>
      <w:iCs/>
      <w:color w:val="11826C" w:themeColor="accent1" w:themeShade="BF"/>
    </w:rPr>
  </w:style>
  <w:style w:type="character" w:styleId="Referenciaintensa">
    <w:name w:val="Intense Reference"/>
    <w:basedOn w:val="Fuentedeprrafopredeter"/>
    <w:uiPriority w:val="32"/>
    <w:semiHidden/>
    <w:unhideWhenUsed/>
    <w:qFormat/>
    <w:rsid w:val="00CD5E29"/>
    <w:rPr>
      <w:b/>
      <w:bCs/>
      <w:caps w:val="0"/>
      <w:smallCaps/>
      <w:color w:val="11826C" w:themeColor="accent1" w:themeShade="BF"/>
      <w:spacing w:val="5"/>
    </w:rPr>
  </w:style>
  <w:style w:type="table" w:styleId="Cuadrculaclara">
    <w:name w:val="Light Grid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1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H w:val="nil"/>
          <w:insideV w:val="single" w:sz="8" w:space="0" w:color="17AE92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  <w:shd w:val="clear" w:color="auto" w:fill="BAF6EA" w:themeFill="accent1" w:themeFillTint="3F"/>
      </w:tcPr>
    </w:tblStylePr>
    <w:tblStylePr w:type="band2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  <w:insideV w:val="single" w:sz="8" w:space="0" w:color="17AE92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1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H w:val="nil"/>
          <w:insideV w:val="single" w:sz="8" w:space="0" w:color="F7A23F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  <w:shd w:val="clear" w:color="auto" w:fill="FDE7CF" w:themeFill="accent2" w:themeFillTint="3F"/>
      </w:tcPr>
    </w:tblStylePr>
    <w:tblStylePr w:type="band2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  <w:insideV w:val="single" w:sz="8" w:space="0" w:color="F7A23F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1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H w:val="nil"/>
          <w:insideV w:val="single" w:sz="8" w:space="0" w:color="6F7E84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  <w:shd w:val="clear" w:color="auto" w:fill="DBDFE1" w:themeFill="accent3" w:themeFillTint="3F"/>
      </w:tcPr>
    </w:tblStylePr>
    <w:tblStylePr w:type="band2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  <w:insideV w:val="single" w:sz="8" w:space="0" w:color="6F7E84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1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H w:val="nil"/>
          <w:insideV w:val="single" w:sz="8" w:space="0" w:color="178DB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  <w:shd w:val="clear" w:color="auto" w:fill="BCE6F7" w:themeFill="accent4" w:themeFillTint="3F"/>
      </w:tcPr>
    </w:tblStylePr>
    <w:tblStylePr w:type="band2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  <w:insideV w:val="single" w:sz="8" w:space="0" w:color="178DBB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1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H w:val="nil"/>
          <w:insideV w:val="single" w:sz="8" w:space="0" w:color="E3584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  <w:shd w:val="clear" w:color="auto" w:fill="F8D5D3" w:themeFill="accent5" w:themeFillTint="3F"/>
      </w:tcPr>
    </w:tblStylePr>
    <w:tblStylePr w:type="band2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  <w:insideV w:val="single" w:sz="8" w:space="0" w:color="E3584E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1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H w:val="nil"/>
          <w:insideV w:val="single" w:sz="8" w:space="0" w:color="6FB344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  <w:shd w:val="clear" w:color="auto" w:fill="DBEDCF" w:themeFill="accent6" w:themeFillTint="3F"/>
      </w:tcPr>
    </w:tblStylePr>
    <w:tblStylePr w:type="band2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  <w:insideV w:val="single" w:sz="8" w:space="0" w:color="6FB344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  <w:tblStylePr w:type="band1Horz">
      <w:tblPr/>
      <w:tcPr>
        <w:tcBorders>
          <w:top w:val="single" w:sz="8" w:space="0" w:color="17AE92" w:themeColor="accent1"/>
          <w:left w:val="single" w:sz="8" w:space="0" w:color="17AE92" w:themeColor="accent1"/>
          <w:bottom w:val="single" w:sz="8" w:space="0" w:color="17AE92" w:themeColor="accent1"/>
          <w:right w:val="single" w:sz="8" w:space="0" w:color="17AE92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  <w:tblStylePr w:type="band1Horz">
      <w:tblPr/>
      <w:tcPr>
        <w:tcBorders>
          <w:top w:val="single" w:sz="8" w:space="0" w:color="F7A23F" w:themeColor="accent2"/>
          <w:left w:val="single" w:sz="8" w:space="0" w:color="F7A23F" w:themeColor="accent2"/>
          <w:bottom w:val="single" w:sz="8" w:space="0" w:color="F7A23F" w:themeColor="accent2"/>
          <w:right w:val="single" w:sz="8" w:space="0" w:color="F7A23F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  <w:tblStylePr w:type="band1Horz">
      <w:tblPr/>
      <w:tcPr>
        <w:tcBorders>
          <w:top w:val="single" w:sz="8" w:space="0" w:color="6F7E84" w:themeColor="accent3"/>
          <w:left w:val="single" w:sz="8" w:space="0" w:color="6F7E84" w:themeColor="accent3"/>
          <w:bottom w:val="single" w:sz="8" w:space="0" w:color="6F7E84" w:themeColor="accent3"/>
          <w:right w:val="single" w:sz="8" w:space="0" w:color="6F7E84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  <w:tblStylePr w:type="band1Horz">
      <w:tblPr/>
      <w:tcPr>
        <w:tcBorders>
          <w:top w:val="single" w:sz="8" w:space="0" w:color="178DBB" w:themeColor="accent4"/>
          <w:left w:val="single" w:sz="8" w:space="0" w:color="178DBB" w:themeColor="accent4"/>
          <w:bottom w:val="single" w:sz="8" w:space="0" w:color="178DBB" w:themeColor="accent4"/>
          <w:right w:val="single" w:sz="8" w:space="0" w:color="178DBB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  <w:tblStylePr w:type="band1Horz">
      <w:tblPr/>
      <w:tcPr>
        <w:tcBorders>
          <w:top w:val="single" w:sz="8" w:space="0" w:color="E3584E" w:themeColor="accent5"/>
          <w:left w:val="single" w:sz="8" w:space="0" w:color="E3584E" w:themeColor="accent5"/>
          <w:bottom w:val="single" w:sz="8" w:space="0" w:color="E3584E" w:themeColor="accent5"/>
          <w:right w:val="single" w:sz="8" w:space="0" w:color="E3584E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  <w:tblStylePr w:type="band1Horz">
      <w:tblPr/>
      <w:tcPr>
        <w:tcBorders>
          <w:top w:val="single" w:sz="8" w:space="0" w:color="6FB344" w:themeColor="accent6"/>
          <w:left w:val="single" w:sz="8" w:space="0" w:color="6FB344" w:themeColor="accent6"/>
          <w:bottom w:val="single" w:sz="8" w:space="0" w:color="6FB344" w:themeColor="accent6"/>
          <w:right w:val="single" w:sz="8" w:space="0" w:color="6FB344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2C256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AE92" w:themeColor="accent1"/>
          <w:left w:val="nil"/>
          <w:bottom w:val="single" w:sz="8" w:space="0" w:color="17AE9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A23F" w:themeColor="accent2"/>
          <w:left w:val="nil"/>
          <w:bottom w:val="single" w:sz="8" w:space="0" w:color="F7A23F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7E84" w:themeColor="accent3"/>
          <w:left w:val="nil"/>
          <w:bottom w:val="single" w:sz="8" w:space="0" w:color="6F7E84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78DBB" w:themeColor="accent4"/>
          <w:left w:val="nil"/>
          <w:bottom w:val="single" w:sz="8" w:space="0" w:color="178DB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3584E" w:themeColor="accent5"/>
          <w:left w:val="nil"/>
          <w:bottom w:val="single" w:sz="8" w:space="0" w:color="E3584E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FB344" w:themeColor="accent6"/>
          <w:left w:val="nil"/>
          <w:bottom w:val="single" w:sz="8" w:space="0" w:color="6FB344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unhideWhenUsed/>
    <w:rsid w:val="002C2563"/>
  </w:style>
  <w:style w:type="paragraph" w:styleId="Lista">
    <w:name w:val="List"/>
    <w:basedOn w:val="Normal"/>
    <w:uiPriority w:val="99"/>
    <w:semiHidden/>
    <w:unhideWhenUsed/>
    <w:rsid w:val="002C2563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unhideWhenUsed/>
    <w:rsid w:val="002C2563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unhideWhenUsed/>
    <w:rsid w:val="002C2563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unhideWhenUsed/>
    <w:rsid w:val="002C2563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unhideWhenUsed/>
    <w:rsid w:val="002C2563"/>
    <w:pPr>
      <w:ind w:left="1800" w:hanging="360"/>
      <w:contextualSpacing/>
    </w:pPr>
  </w:style>
  <w:style w:type="paragraph" w:styleId="Listaconvietas">
    <w:name w:val="List Bullet"/>
    <w:basedOn w:val="Normal"/>
    <w:uiPriority w:val="99"/>
    <w:semiHidden/>
    <w:unhideWhenUsed/>
    <w:rsid w:val="002C2563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semiHidden/>
    <w:unhideWhenUsed/>
    <w:rsid w:val="002C2563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semiHidden/>
    <w:unhideWhenUsed/>
    <w:rsid w:val="002C2563"/>
    <w:pPr>
      <w:numPr>
        <w:numId w:val="3"/>
      </w:numPr>
      <w:contextualSpacing/>
    </w:pPr>
  </w:style>
  <w:style w:type="paragraph" w:styleId="Listaconvietas4">
    <w:name w:val="List Bullet 4"/>
    <w:basedOn w:val="Normal"/>
    <w:uiPriority w:val="99"/>
    <w:semiHidden/>
    <w:unhideWhenUsed/>
    <w:rsid w:val="002C2563"/>
    <w:pPr>
      <w:numPr>
        <w:numId w:val="4"/>
      </w:numPr>
      <w:contextualSpacing/>
    </w:pPr>
  </w:style>
  <w:style w:type="paragraph" w:styleId="Listaconvietas5">
    <w:name w:val="List Bullet 5"/>
    <w:basedOn w:val="Normal"/>
    <w:uiPriority w:val="99"/>
    <w:semiHidden/>
    <w:unhideWhenUsed/>
    <w:rsid w:val="002C2563"/>
    <w:pPr>
      <w:numPr>
        <w:numId w:val="5"/>
      </w:numPr>
      <w:contextualSpacing/>
    </w:pPr>
  </w:style>
  <w:style w:type="paragraph" w:styleId="Continuarlista">
    <w:name w:val="List Continue"/>
    <w:basedOn w:val="Normal"/>
    <w:uiPriority w:val="99"/>
    <w:semiHidden/>
    <w:unhideWhenUsed/>
    <w:rsid w:val="002C2563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unhideWhenUsed/>
    <w:rsid w:val="002C2563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unhideWhenUsed/>
    <w:rsid w:val="002C2563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unhideWhenUsed/>
    <w:rsid w:val="002C2563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unhideWhenUsed/>
    <w:rsid w:val="002C2563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99"/>
    <w:semiHidden/>
    <w:unhideWhenUsed/>
    <w:rsid w:val="002C2563"/>
    <w:pPr>
      <w:numPr>
        <w:numId w:val="6"/>
      </w:numPr>
      <w:contextualSpacing/>
    </w:pPr>
  </w:style>
  <w:style w:type="paragraph" w:styleId="Listaconnmeros2">
    <w:name w:val="List Number 2"/>
    <w:basedOn w:val="Normal"/>
    <w:uiPriority w:val="99"/>
    <w:semiHidden/>
    <w:unhideWhenUsed/>
    <w:rsid w:val="002C2563"/>
    <w:pPr>
      <w:numPr>
        <w:numId w:val="7"/>
      </w:numPr>
      <w:contextualSpacing/>
    </w:pPr>
  </w:style>
  <w:style w:type="paragraph" w:styleId="Listaconnmeros3">
    <w:name w:val="List Number 3"/>
    <w:basedOn w:val="Normal"/>
    <w:uiPriority w:val="99"/>
    <w:semiHidden/>
    <w:unhideWhenUsed/>
    <w:rsid w:val="002C2563"/>
    <w:pPr>
      <w:numPr>
        <w:numId w:val="8"/>
      </w:numPr>
      <w:contextualSpacing/>
    </w:pPr>
  </w:style>
  <w:style w:type="paragraph" w:styleId="Listaconnmeros4">
    <w:name w:val="List Number 4"/>
    <w:basedOn w:val="Normal"/>
    <w:uiPriority w:val="99"/>
    <w:semiHidden/>
    <w:unhideWhenUsed/>
    <w:rsid w:val="002C2563"/>
    <w:pPr>
      <w:numPr>
        <w:numId w:val="9"/>
      </w:numPr>
      <w:contextualSpacing/>
    </w:pPr>
  </w:style>
  <w:style w:type="paragraph" w:styleId="Listaconnmeros5">
    <w:name w:val="List Number 5"/>
    <w:basedOn w:val="Normal"/>
    <w:uiPriority w:val="99"/>
    <w:semiHidden/>
    <w:unhideWhenUsed/>
    <w:rsid w:val="002C2563"/>
    <w:pPr>
      <w:numPr>
        <w:numId w:val="10"/>
      </w:numPr>
      <w:contextualSpacing/>
    </w:pPr>
  </w:style>
  <w:style w:type="paragraph" w:styleId="Prrafodelista">
    <w:name w:val="List Paragraph"/>
    <w:basedOn w:val="Normal"/>
    <w:uiPriority w:val="34"/>
    <w:unhideWhenUsed/>
    <w:qFormat/>
    <w:rsid w:val="002C2563"/>
    <w:pPr>
      <w:ind w:left="720"/>
      <w:contextualSpacing/>
    </w:pPr>
  </w:style>
  <w:style w:type="table" w:styleId="Tabladelista1clara">
    <w:name w:val="List Table 1 Light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8E9CD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78B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B1B5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EC3EB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E9A94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7D38C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2">
    <w:name w:val="List Table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bottom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bottom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bottom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bottom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bottom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bottom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3">
    <w:name w:val="List Table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AE92" w:themeColor="accent1"/>
        <w:left w:val="single" w:sz="4" w:space="0" w:color="17AE92" w:themeColor="accent1"/>
        <w:bottom w:val="single" w:sz="4" w:space="0" w:color="17AE92" w:themeColor="accent1"/>
        <w:right w:val="single" w:sz="4" w:space="0" w:color="17AE92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AE92" w:themeColor="accent1"/>
          <w:right w:val="single" w:sz="4" w:space="0" w:color="17AE92" w:themeColor="accent1"/>
        </w:tcBorders>
      </w:tcPr>
    </w:tblStylePr>
    <w:tblStylePr w:type="band1Horz">
      <w:tblPr/>
      <w:tcPr>
        <w:tcBorders>
          <w:top w:val="single" w:sz="4" w:space="0" w:color="17AE92" w:themeColor="accent1"/>
          <w:bottom w:val="single" w:sz="4" w:space="0" w:color="17AE92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AE92" w:themeColor="accent1"/>
          <w:left w:val="nil"/>
        </w:tcBorders>
      </w:tcPr>
    </w:tblStylePr>
    <w:tblStylePr w:type="swCell">
      <w:tblPr/>
      <w:tcPr>
        <w:tcBorders>
          <w:top w:val="double" w:sz="4" w:space="0" w:color="17AE92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7A23F" w:themeColor="accent2"/>
        <w:left w:val="single" w:sz="4" w:space="0" w:color="F7A23F" w:themeColor="accent2"/>
        <w:bottom w:val="single" w:sz="4" w:space="0" w:color="F7A23F" w:themeColor="accent2"/>
        <w:right w:val="single" w:sz="4" w:space="0" w:color="F7A23F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A23F" w:themeColor="accent2"/>
          <w:right w:val="single" w:sz="4" w:space="0" w:color="F7A23F" w:themeColor="accent2"/>
        </w:tcBorders>
      </w:tcPr>
    </w:tblStylePr>
    <w:tblStylePr w:type="band1Horz">
      <w:tblPr/>
      <w:tcPr>
        <w:tcBorders>
          <w:top w:val="single" w:sz="4" w:space="0" w:color="F7A23F" w:themeColor="accent2"/>
          <w:bottom w:val="single" w:sz="4" w:space="0" w:color="F7A23F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A23F" w:themeColor="accent2"/>
          <w:left w:val="nil"/>
        </w:tcBorders>
      </w:tcPr>
    </w:tblStylePr>
    <w:tblStylePr w:type="swCell">
      <w:tblPr/>
      <w:tcPr>
        <w:tcBorders>
          <w:top w:val="double" w:sz="4" w:space="0" w:color="F7A23F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7E84" w:themeColor="accent3"/>
        <w:left w:val="single" w:sz="4" w:space="0" w:color="6F7E84" w:themeColor="accent3"/>
        <w:bottom w:val="single" w:sz="4" w:space="0" w:color="6F7E84" w:themeColor="accent3"/>
        <w:right w:val="single" w:sz="4" w:space="0" w:color="6F7E84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7E84" w:themeColor="accent3"/>
          <w:right w:val="single" w:sz="4" w:space="0" w:color="6F7E84" w:themeColor="accent3"/>
        </w:tcBorders>
      </w:tcPr>
    </w:tblStylePr>
    <w:tblStylePr w:type="band1Horz">
      <w:tblPr/>
      <w:tcPr>
        <w:tcBorders>
          <w:top w:val="single" w:sz="4" w:space="0" w:color="6F7E84" w:themeColor="accent3"/>
          <w:bottom w:val="single" w:sz="4" w:space="0" w:color="6F7E84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7E84" w:themeColor="accent3"/>
          <w:left w:val="nil"/>
        </w:tcBorders>
      </w:tcPr>
    </w:tblStylePr>
    <w:tblStylePr w:type="swCell">
      <w:tblPr/>
      <w:tcPr>
        <w:tcBorders>
          <w:top w:val="double" w:sz="4" w:space="0" w:color="6F7E84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178DBB" w:themeColor="accent4"/>
        <w:left w:val="single" w:sz="4" w:space="0" w:color="178DBB" w:themeColor="accent4"/>
        <w:bottom w:val="single" w:sz="4" w:space="0" w:color="178DBB" w:themeColor="accent4"/>
        <w:right w:val="single" w:sz="4" w:space="0" w:color="178DB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78DBB" w:themeColor="accent4"/>
          <w:right w:val="single" w:sz="4" w:space="0" w:color="178DBB" w:themeColor="accent4"/>
        </w:tcBorders>
      </w:tcPr>
    </w:tblStylePr>
    <w:tblStylePr w:type="band1Horz">
      <w:tblPr/>
      <w:tcPr>
        <w:tcBorders>
          <w:top w:val="single" w:sz="4" w:space="0" w:color="178DBB" w:themeColor="accent4"/>
          <w:bottom w:val="single" w:sz="4" w:space="0" w:color="178DB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78DBB" w:themeColor="accent4"/>
          <w:left w:val="nil"/>
        </w:tcBorders>
      </w:tcPr>
    </w:tblStylePr>
    <w:tblStylePr w:type="swCell">
      <w:tblPr/>
      <w:tcPr>
        <w:tcBorders>
          <w:top w:val="double" w:sz="4" w:space="0" w:color="178DBB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3584E" w:themeColor="accent5"/>
        <w:left w:val="single" w:sz="4" w:space="0" w:color="E3584E" w:themeColor="accent5"/>
        <w:bottom w:val="single" w:sz="4" w:space="0" w:color="E3584E" w:themeColor="accent5"/>
        <w:right w:val="single" w:sz="4" w:space="0" w:color="E3584E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3584E" w:themeColor="accent5"/>
          <w:right w:val="single" w:sz="4" w:space="0" w:color="E3584E" w:themeColor="accent5"/>
        </w:tcBorders>
      </w:tcPr>
    </w:tblStylePr>
    <w:tblStylePr w:type="band1Horz">
      <w:tblPr/>
      <w:tcPr>
        <w:tcBorders>
          <w:top w:val="single" w:sz="4" w:space="0" w:color="E3584E" w:themeColor="accent5"/>
          <w:bottom w:val="single" w:sz="4" w:space="0" w:color="E3584E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3584E" w:themeColor="accent5"/>
          <w:left w:val="nil"/>
        </w:tcBorders>
      </w:tcPr>
    </w:tblStylePr>
    <w:tblStylePr w:type="swCell">
      <w:tblPr/>
      <w:tcPr>
        <w:tcBorders>
          <w:top w:val="double" w:sz="4" w:space="0" w:color="E3584E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FB344" w:themeColor="accent6"/>
        <w:left w:val="single" w:sz="4" w:space="0" w:color="6FB344" w:themeColor="accent6"/>
        <w:bottom w:val="single" w:sz="4" w:space="0" w:color="6FB344" w:themeColor="accent6"/>
        <w:right w:val="single" w:sz="4" w:space="0" w:color="6FB344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FB344" w:themeColor="accent6"/>
          <w:right w:val="single" w:sz="4" w:space="0" w:color="6FB344" w:themeColor="accent6"/>
        </w:tcBorders>
      </w:tcPr>
    </w:tblStylePr>
    <w:tblStylePr w:type="band1Horz">
      <w:tblPr/>
      <w:tcPr>
        <w:tcBorders>
          <w:top w:val="single" w:sz="4" w:space="0" w:color="6FB344" w:themeColor="accent6"/>
          <w:bottom w:val="single" w:sz="4" w:space="0" w:color="6FB344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FB344" w:themeColor="accent6"/>
          <w:left w:val="nil"/>
        </w:tcBorders>
      </w:tcPr>
    </w:tblStylePr>
    <w:tblStylePr w:type="swCell">
      <w:tblPr/>
      <w:tcPr>
        <w:tcBorders>
          <w:top w:val="double" w:sz="4" w:space="0" w:color="6FB344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8E9CD" w:themeColor="accent1" w:themeTint="99"/>
        <w:left w:val="single" w:sz="4" w:space="0" w:color="58E9CD" w:themeColor="accent1" w:themeTint="99"/>
        <w:bottom w:val="single" w:sz="4" w:space="0" w:color="58E9CD" w:themeColor="accent1" w:themeTint="99"/>
        <w:right w:val="single" w:sz="4" w:space="0" w:color="58E9CD" w:themeColor="accent1" w:themeTint="99"/>
        <w:insideH w:val="single" w:sz="4" w:space="0" w:color="58E9CD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AE92" w:themeColor="accent1"/>
          <w:left w:val="single" w:sz="4" w:space="0" w:color="17AE92" w:themeColor="accent1"/>
          <w:bottom w:val="single" w:sz="4" w:space="0" w:color="17AE92" w:themeColor="accent1"/>
          <w:right w:val="single" w:sz="4" w:space="0" w:color="17AE92" w:themeColor="accent1"/>
          <w:insideH w:val="nil"/>
        </w:tcBorders>
        <w:shd w:val="clear" w:color="auto" w:fill="17AE92" w:themeFill="accent1"/>
      </w:tcPr>
    </w:tblStylePr>
    <w:tblStylePr w:type="lastRow">
      <w:rPr>
        <w:b/>
        <w:bCs/>
      </w:rPr>
      <w:tblPr/>
      <w:tcPr>
        <w:tcBorders>
          <w:top w:val="double" w:sz="4" w:space="0" w:color="58E9CD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FAC78B" w:themeColor="accent2" w:themeTint="99"/>
        <w:left w:val="single" w:sz="4" w:space="0" w:color="FAC78B" w:themeColor="accent2" w:themeTint="99"/>
        <w:bottom w:val="single" w:sz="4" w:space="0" w:color="FAC78B" w:themeColor="accent2" w:themeTint="99"/>
        <w:right w:val="single" w:sz="4" w:space="0" w:color="FAC78B" w:themeColor="accent2" w:themeTint="99"/>
        <w:insideH w:val="single" w:sz="4" w:space="0" w:color="FAC78B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A23F" w:themeColor="accent2"/>
          <w:left w:val="single" w:sz="4" w:space="0" w:color="F7A23F" w:themeColor="accent2"/>
          <w:bottom w:val="single" w:sz="4" w:space="0" w:color="F7A23F" w:themeColor="accent2"/>
          <w:right w:val="single" w:sz="4" w:space="0" w:color="F7A23F" w:themeColor="accent2"/>
          <w:insideH w:val="nil"/>
        </w:tcBorders>
        <w:shd w:val="clear" w:color="auto" w:fill="F7A23F" w:themeFill="accent2"/>
      </w:tcPr>
    </w:tblStylePr>
    <w:tblStylePr w:type="lastRow">
      <w:rPr>
        <w:b/>
        <w:bCs/>
      </w:rPr>
      <w:tblPr/>
      <w:tcPr>
        <w:tcBorders>
          <w:top w:val="double" w:sz="4" w:space="0" w:color="FAC78B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B1B5" w:themeColor="accent3" w:themeTint="99"/>
        <w:left w:val="single" w:sz="4" w:space="0" w:color="A7B1B5" w:themeColor="accent3" w:themeTint="99"/>
        <w:bottom w:val="single" w:sz="4" w:space="0" w:color="A7B1B5" w:themeColor="accent3" w:themeTint="99"/>
        <w:right w:val="single" w:sz="4" w:space="0" w:color="A7B1B5" w:themeColor="accent3" w:themeTint="99"/>
        <w:insideH w:val="single" w:sz="4" w:space="0" w:color="A7B1B5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7E84" w:themeColor="accent3"/>
          <w:left w:val="single" w:sz="4" w:space="0" w:color="6F7E84" w:themeColor="accent3"/>
          <w:bottom w:val="single" w:sz="4" w:space="0" w:color="6F7E84" w:themeColor="accent3"/>
          <w:right w:val="single" w:sz="4" w:space="0" w:color="6F7E84" w:themeColor="accent3"/>
          <w:insideH w:val="nil"/>
        </w:tcBorders>
        <w:shd w:val="clear" w:color="auto" w:fill="6F7E84" w:themeFill="accent3"/>
      </w:tcPr>
    </w:tblStylePr>
    <w:tblStylePr w:type="lastRow">
      <w:rPr>
        <w:b/>
        <w:bCs/>
      </w:rPr>
      <w:tblPr/>
      <w:tcPr>
        <w:tcBorders>
          <w:top w:val="double" w:sz="4" w:space="0" w:color="A7B1B5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5EC3EB" w:themeColor="accent4" w:themeTint="99"/>
        <w:left w:val="single" w:sz="4" w:space="0" w:color="5EC3EB" w:themeColor="accent4" w:themeTint="99"/>
        <w:bottom w:val="single" w:sz="4" w:space="0" w:color="5EC3EB" w:themeColor="accent4" w:themeTint="99"/>
        <w:right w:val="single" w:sz="4" w:space="0" w:color="5EC3EB" w:themeColor="accent4" w:themeTint="99"/>
        <w:insideH w:val="single" w:sz="4" w:space="0" w:color="5EC3EB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78DBB" w:themeColor="accent4"/>
          <w:left w:val="single" w:sz="4" w:space="0" w:color="178DBB" w:themeColor="accent4"/>
          <w:bottom w:val="single" w:sz="4" w:space="0" w:color="178DBB" w:themeColor="accent4"/>
          <w:right w:val="single" w:sz="4" w:space="0" w:color="178DBB" w:themeColor="accent4"/>
          <w:insideH w:val="nil"/>
        </w:tcBorders>
        <w:shd w:val="clear" w:color="auto" w:fill="178DBB" w:themeFill="accent4"/>
      </w:tcPr>
    </w:tblStylePr>
    <w:tblStylePr w:type="lastRow">
      <w:rPr>
        <w:b/>
        <w:bCs/>
      </w:rPr>
      <w:tblPr/>
      <w:tcPr>
        <w:tcBorders>
          <w:top w:val="double" w:sz="4" w:space="0" w:color="5EC3EB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EE9A94" w:themeColor="accent5" w:themeTint="99"/>
        <w:left w:val="single" w:sz="4" w:space="0" w:color="EE9A94" w:themeColor="accent5" w:themeTint="99"/>
        <w:bottom w:val="single" w:sz="4" w:space="0" w:color="EE9A94" w:themeColor="accent5" w:themeTint="99"/>
        <w:right w:val="single" w:sz="4" w:space="0" w:color="EE9A94" w:themeColor="accent5" w:themeTint="99"/>
        <w:insideH w:val="single" w:sz="4" w:space="0" w:color="EE9A94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3584E" w:themeColor="accent5"/>
          <w:left w:val="single" w:sz="4" w:space="0" w:color="E3584E" w:themeColor="accent5"/>
          <w:bottom w:val="single" w:sz="4" w:space="0" w:color="E3584E" w:themeColor="accent5"/>
          <w:right w:val="single" w:sz="4" w:space="0" w:color="E3584E" w:themeColor="accent5"/>
          <w:insideH w:val="nil"/>
        </w:tcBorders>
        <w:shd w:val="clear" w:color="auto" w:fill="E3584E" w:themeFill="accent5"/>
      </w:tcPr>
    </w:tblStylePr>
    <w:tblStylePr w:type="lastRow">
      <w:rPr>
        <w:b/>
        <w:bCs/>
      </w:rPr>
      <w:tblPr/>
      <w:tcPr>
        <w:tcBorders>
          <w:top w:val="double" w:sz="4" w:space="0" w:color="EE9A94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A7D38C" w:themeColor="accent6" w:themeTint="99"/>
        <w:left w:val="single" w:sz="4" w:space="0" w:color="A7D38C" w:themeColor="accent6" w:themeTint="99"/>
        <w:bottom w:val="single" w:sz="4" w:space="0" w:color="A7D38C" w:themeColor="accent6" w:themeTint="99"/>
        <w:right w:val="single" w:sz="4" w:space="0" w:color="A7D38C" w:themeColor="accent6" w:themeTint="99"/>
        <w:insideH w:val="single" w:sz="4" w:space="0" w:color="A7D38C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FB344" w:themeColor="accent6"/>
          <w:left w:val="single" w:sz="4" w:space="0" w:color="6FB344" w:themeColor="accent6"/>
          <w:bottom w:val="single" w:sz="4" w:space="0" w:color="6FB344" w:themeColor="accent6"/>
          <w:right w:val="single" w:sz="4" w:space="0" w:color="6FB344" w:themeColor="accent6"/>
          <w:insideH w:val="nil"/>
        </w:tcBorders>
        <w:shd w:val="clear" w:color="auto" w:fill="6FB344" w:themeFill="accent6"/>
      </w:tcPr>
    </w:tblStylePr>
    <w:tblStylePr w:type="lastRow">
      <w:rPr>
        <w:b/>
        <w:bCs/>
      </w:rPr>
      <w:tblPr/>
      <w:tcPr>
        <w:tcBorders>
          <w:top w:val="double" w:sz="4" w:space="0" w:color="A7D38C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AE92" w:themeColor="accent1"/>
        <w:left w:val="single" w:sz="24" w:space="0" w:color="17AE92" w:themeColor="accent1"/>
        <w:bottom w:val="single" w:sz="24" w:space="0" w:color="17AE92" w:themeColor="accent1"/>
        <w:right w:val="single" w:sz="24" w:space="0" w:color="17AE92" w:themeColor="accent1"/>
      </w:tblBorders>
    </w:tblPr>
    <w:tcPr>
      <w:shd w:val="clear" w:color="auto" w:fill="17AE92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7A23F" w:themeColor="accent2"/>
        <w:left w:val="single" w:sz="24" w:space="0" w:color="F7A23F" w:themeColor="accent2"/>
        <w:bottom w:val="single" w:sz="24" w:space="0" w:color="F7A23F" w:themeColor="accent2"/>
        <w:right w:val="single" w:sz="24" w:space="0" w:color="F7A23F" w:themeColor="accent2"/>
      </w:tblBorders>
    </w:tblPr>
    <w:tcPr>
      <w:shd w:val="clear" w:color="auto" w:fill="F7A23F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7E84" w:themeColor="accent3"/>
        <w:left w:val="single" w:sz="24" w:space="0" w:color="6F7E84" w:themeColor="accent3"/>
        <w:bottom w:val="single" w:sz="24" w:space="0" w:color="6F7E84" w:themeColor="accent3"/>
        <w:right w:val="single" w:sz="24" w:space="0" w:color="6F7E84" w:themeColor="accent3"/>
      </w:tblBorders>
    </w:tblPr>
    <w:tcPr>
      <w:shd w:val="clear" w:color="auto" w:fill="6F7E84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78DBB" w:themeColor="accent4"/>
        <w:left w:val="single" w:sz="24" w:space="0" w:color="178DBB" w:themeColor="accent4"/>
        <w:bottom w:val="single" w:sz="24" w:space="0" w:color="178DBB" w:themeColor="accent4"/>
        <w:right w:val="single" w:sz="24" w:space="0" w:color="178DBB" w:themeColor="accent4"/>
      </w:tblBorders>
    </w:tblPr>
    <w:tcPr>
      <w:shd w:val="clear" w:color="auto" w:fill="178DB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3584E" w:themeColor="accent5"/>
        <w:left w:val="single" w:sz="24" w:space="0" w:color="E3584E" w:themeColor="accent5"/>
        <w:bottom w:val="single" w:sz="24" w:space="0" w:color="E3584E" w:themeColor="accent5"/>
        <w:right w:val="single" w:sz="24" w:space="0" w:color="E3584E" w:themeColor="accent5"/>
      </w:tblBorders>
    </w:tblPr>
    <w:tcPr>
      <w:shd w:val="clear" w:color="auto" w:fill="E3584E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2C256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FB344" w:themeColor="accent6"/>
        <w:left w:val="single" w:sz="24" w:space="0" w:color="6FB344" w:themeColor="accent6"/>
        <w:bottom w:val="single" w:sz="24" w:space="0" w:color="6FB344" w:themeColor="accent6"/>
        <w:right w:val="single" w:sz="24" w:space="0" w:color="6FB344" w:themeColor="accent6"/>
      </w:tblBorders>
    </w:tblPr>
    <w:tcPr>
      <w:shd w:val="clear" w:color="auto" w:fill="6FB344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  <w:tblBorders>
        <w:top w:val="single" w:sz="4" w:space="0" w:color="17AE92" w:themeColor="accent1"/>
        <w:bottom w:val="single" w:sz="4" w:space="0" w:color="17AE92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7AE92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  <w:tblBorders>
        <w:top w:val="single" w:sz="4" w:space="0" w:color="F7A23F" w:themeColor="accent2"/>
        <w:bottom w:val="single" w:sz="4" w:space="0" w:color="F7A23F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7A23F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  <w:tblBorders>
        <w:top w:val="single" w:sz="4" w:space="0" w:color="6F7E84" w:themeColor="accent3"/>
        <w:bottom w:val="single" w:sz="4" w:space="0" w:color="6F7E84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F7E84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  <w:tblBorders>
        <w:top w:val="single" w:sz="4" w:space="0" w:color="178DBB" w:themeColor="accent4"/>
        <w:bottom w:val="single" w:sz="4" w:space="0" w:color="178DB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78DB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  <w:tblBorders>
        <w:top w:val="single" w:sz="4" w:space="0" w:color="E3584E" w:themeColor="accent5"/>
        <w:bottom w:val="single" w:sz="4" w:space="0" w:color="E3584E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3584E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  <w:tblBorders>
        <w:top w:val="single" w:sz="4" w:space="0" w:color="6FB344" w:themeColor="accent6"/>
        <w:bottom w:val="single" w:sz="4" w:space="0" w:color="6FB344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6FB344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2C2563"/>
    <w:pPr>
      <w:spacing w:after="0" w:line="240" w:lineRule="auto"/>
    </w:pPr>
    <w:rPr>
      <w:color w:val="11826C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AE92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AE92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AE92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AE92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7F7EE" w:themeFill="accent1" w:themeFillTint="33"/>
      </w:tcPr>
    </w:tblStylePr>
    <w:tblStylePr w:type="band1Horz">
      <w:tblPr/>
      <w:tcPr>
        <w:shd w:val="clear" w:color="auto" w:fill="C7F7EE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2C2563"/>
    <w:pPr>
      <w:spacing w:after="0" w:line="240" w:lineRule="auto"/>
    </w:pPr>
    <w:rPr>
      <w:color w:val="DE7B09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A23F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A23F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A23F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A23F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DECD8" w:themeFill="accent2" w:themeFillTint="33"/>
      </w:tcPr>
    </w:tblStylePr>
    <w:tblStylePr w:type="band1Horz">
      <w:tblPr/>
      <w:tcPr>
        <w:shd w:val="clear" w:color="auto" w:fill="FDEC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2C2563"/>
    <w:pPr>
      <w:spacing w:after="0" w:line="240" w:lineRule="auto"/>
    </w:pPr>
    <w:rPr>
      <w:color w:val="535E62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7E84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7E84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7E84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7E84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1E5E6" w:themeFill="accent3" w:themeFillTint="33"/>
      </w:tcPr>
    </w:tblStylePr>
    <w:tblStylePr w:type="band1Horz">
      <w:tblPr/>
      <w:tcPr>
        <w:shd w:val="clear" w:color="auto" w:fill="E1E5E6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2C2563"/>
    <w:pPr>
      <w:spacing w:after="0" w:line="240" w:lineRule="auto"/>
    </w:pPr>
    <w:rPr>
      <w:color w:val="11698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78DB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78DB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78DB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78DB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9EBF8" w:themeFill="accent4" w:themeFillTint="33"/>
      </w:tcPr>
    </w:tblStylePr>
    <w:tblStylePr w:type="band1Horz">
      <w:tblPr/>
      <w:tcPr>
        <w:shd w:val="clear" w:color="auto" w:fill="C9EBF8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2C2563"/>
    <w:pPr>
      <w:spacing w:after="0" w:line="240" w:lineRule="auto"/>
    </w:pPr>
    <w:rPr>
      <w:color w:val="C52A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3584E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3584E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3584E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3584E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DDDB" w:themeFill="accent5" w:themeFillTint="33"/>
      </w:tcPr>
    </w:tblStylePr>
    <w:tblStylePr w:type="band1Horz">
      <w:tblPr/>
      <w:tcPr>
        <w:shd w:val="clear" w:color="auto" w:fill="F9DDDB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2C2563"/>
    <w:pPr>
      <w:spacing w:after="0" w:line="240" w:lineRule="auto"/>
    </w:pPr>
    <w:rPr>
      <w:color w:val="52863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FB344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FB344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FB344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FB344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1F0D8" w:themeFill="accent6" w:themeFillTint="33"/>
      </w:tcPr>
    </w:tblStylePr>
    <w:tblStylePr w:type="band1Horz">
      <w:tblPr/>
      <w:tcPr>
        <w:shd w:val="clear" w:color="auto" w:fill="E1F0D8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unhideWhenUsed/>
    <w:rsid w:val="002C2563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C2563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  <w:insideV w:val="single" w:sz="8" w:space="0" w:color="2FE3C1" w:themeColor="accent1" w:themeTint="BF"/>
      </w:tblBorders>
    </w:tblPr>
    <w:tcPr>
      <w:shd w:val="clear" w:color="auto" w:fill="BAF6EA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FE3C1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shd w:val="clear" w:color="auto" w:fill="75ECD6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  <w:insideV w:val="single" w:sz="8" w:space="0" w:color="F9B96F" w:themeColor="accent2" w:themeTint="BF"/>
      </w:tblBorders>
    </w:tblPr>
    <w:tcPr>
      <w:shd w:val="clear" w:color="auto" w:fill="FDE7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9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shd w:val="clear" w:color="auto" w:fill="FBD09F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  <w:insideV w:val="single" w:sz="8" w:space="0" w:color="929EA3" w:themeColor="accent3" w:themeTint="BF"/>
      </w:tblBorders>
    </w:tblPr>
    <w:tcPr>
      <w:shd w:val="clear" w:color="auto" w:fill="DBDFE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9EA3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shd w:val="clear" w:color="auto" w:fill="B6BEC2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  <w:insideV w:val="single" w:sz="8" w:space="0" w:color="36B4E6" w:themeColor="accent4" w:themeTint="BF"/>
      </w:tblBorders>
    </w:tblPr>
    <w:tcPr>
      <w:shd w:val="clear" w:color="auto" w:fill="BCE6F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6B4E6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shd w:val="clear" w:color="auto" w:fill="79CDEE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  <w:insideV w:val="single" w:sz="8" w:space="0" w:color="EA817A" w:themeColor="accent5" w:themeTint="BF"/>
      </w:tblBorders>
    </w:tblPr>
    <w:tcPr>
      <w:shd w:val="clear" w:color="auto" w:fill="F8D5D3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A817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shd w:val="clear" w:color="auto" w:fill="F1ABA6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  <w:insideV w:val="single" w:sz="8" w:space="0" w:color="92C870" w:themeColor="accent6" w:themeTint="BF"/>
      </w:tblBorders>
    </w:tblPr>
    <w:tcPr>
      <w:shd w:val="clear" w:color="auto" w:fill="DBEDC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2C870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shd w:val="clear" w:color="auto" w:fill="B6DBA0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  <w:insideH w:val="single" w:sz="8" w:space="0" w:color="17AE92" w:themeColor="accent1"/>
        <w:insideV w:val="single" w:sz="8" w:space="0" w:color="17AE92" w:themeColor="accent1"/>
      </w:tblBorders>
    </w:tblPr>
    <w:tcPr>
      <w:shd w:val="clear" w:color="auto" w:fill="BAF6EA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FBF6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7F7EE" w:themeFill="accent1" w:themeFillTint="33"/>
      </w:tcPr>
    </w:tblStylePr>
    <w:tblStylePr w:type="band1Vert">
      <w:tblPr/>
      <w:tcPr>
        <w:shd w:val="clear" w:color="auto" w:fill="75ECD6" w:themeFill="accent1" w:themeFillTint="7F"/>
      </w:tcPr>
    </w:tblStylePr>
    <w:tblStylePr w:type="band1Horz">
      <w:tblPr/>
      <w:tcPr>
        <w:tcBorders>
          <w:insideH w:val="single" w:sz="6" w:space="0" w:color="17AE92" w:themeColor="accent1"/>
          <w:insideV w:val="single" w:sz="6" w:space="0" w:color="17AE92" w:themeColor="accent1"/>
        </w:tcBorders>
        <w:shd w:val="clear" w:color="auto" w:fill="75ECD6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  <w:insideH w:val="single" w:sz="8" w:space="0" w:color="F7A23F" w:themeColor="accent2"/>
        <w:insideV w:val="single" w:sz="8" w:space="0" w:color="F7A23F" w:themeColor="accent2"/>
      </w:tblBorders>
    </w:tblPr>
    <w:tcPr>
      <w:shd w:val="clear" w:color="auto" w:fill="FDE7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8" w:themeFill="accent2" w:themeFillTint="33"/>
      </w:tcPr>
    </w:tblStylePr>
    <w:tblStylePr w:type="band1Vert">
      <w:tblPr/>
      <w:tcPr>
        <w:shd w:val="clear" w:color="auto" w:fill="FBD09F" w:themeFill="accent2" w:themeFillTint="7F"/>
      </w:tcPr>
    </w:tblStylePr>
    <w:tblStylePr w:type="band1Horz">
      <w:tblPr/>
      <w:tcPr>
        <w:tcBorders>
          <w:insideH w:val="single" w:sz="6" w:space="0" w:color="F7A23F" w:themeColor="accent2"/>
          <w:insideV w:val="single" w:sz="6" w:space="0" w:color="F7A23F" w:themeColor="accent2"/>
        </w:tcBorders>
        <w:shd w:val="clear" w:color="auto" w:fill="FBD0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  <w:insideH w:val="single" w:sz="8" w:space="0" w:color="6F7E84" w:themeColor="accent3"/>
        <w:insideV w:val="single" w:sz="8" w:space="0" w:color="6F7E84" w:themeColor="accent3"/>
      </w:tblBorders>
    </w:tblPr>
    <w:tcPr>
      <w:shd w:val="clear" w:color="auto" w:fill="DBDFE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0F2F3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E5E6" w:themeFill="accent3" w:themeFillTint="33"/>
      </w:tcPr>
    </w:tblStylePr>
    <w:tblStylePr w:type="band1Vert">
      <w:tblPr/>
      <w:tcPr>
        <w:shd w:val="clear" w:color="auto" w:fill="B6BEC2" w:themeFill="accent3" w:themeFillTint="7F"/>
      </w:tcPr>
    </w:tblStylePr>
    <w:tblStylePr w:type="band1Horz">
      <w:tblPr/>
      <w:tcPr>
        <w:tcBorders>
          <w:insideH w:val="single" w:sz="6" w:space="0" w:color="6F7E84" w:themeColor="accent3"/>
          <w:insideV w:val="single" w:sz="6" w:space="0" w:color="6F7E84" w:themeColor="accent3"/>
        </w:tcBorders>
        <w:shd w:val="clear" w:color="auto" w:fill="B6BEC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  <w:insideH w:val="single" w:sz="8" w:space="0" w:color="178DBB" w:themeColor="accent4"/>
        <w:insideV w:val="single" w:sz="8" w:space="0" w:color="178DBB" w:themeColor="accent4"/>
      </w:tblBorders>
    </w:tblPr>
    <w:tcPr>
      <w:shd w:val="clear" w:color="auto" w:fill="BCE6F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4F5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EBF8" w:themeFill="accent4" w:themeFillTint="33"/>
      </w:tcPr>
    </w:tblStylePr>
    <w:tblStylePr w:type="band1Vert">
      <w:tblPr/>
      <w:tcPr>
        <w:shd w:val="clear" w:color="auto" w:fill="79CDEE" w:themeFill="accent4" w:themeFillTint="7F"/>
      </w:tcPr>
    </w:tblStylePr>
    <w:tblStylePr w:type="band1Horz">
      <w:tblPr/>
      <w:tcPr>
        <w:tcBorders>
          <w:insideH w:val="single" w:sz="6" w:space="0" w:color="178DBB" w:themeColor="accent4"/>
          <w:insideV w:val="single" w:sz="6" w:space="0" w:color="178DBB" w:themeColor="accent4"/>
        </w:tcBorders>
        <w:shd w:val="clear" w:color="auto" w:fill="79CDE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  <w:insideH w:val="single" w:sz="8" w:space="0" w:color="E3584E" w:themeColor="accent5"/>
        <w:insideV w:val="single" w:sz="8" w:space="0" w:color="E3584E" w:themeColor="accent5"/>
      </w:tblBorders>
    </w:tblPr>
    <w:tcPr>
      <w:shd w:val="clear" w:color="auto" w:fill="F8D5D3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EE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DDDB" w:themeFill="accent5" w:themeFillTint="33"/>
      </w:tcPr>
    </w:tblStylePr>
    <w:tblStylePr w:type="band1Vert">
      <w:tblPr/>
      <w:tcPr>
        <w:shd w:val="clear" w:color="auto" w:fill="F1ABA6" w:themeFill="accent5" w:themeFillTint="7F"/>
      </w:tcPr>
    </w:tblStylePr>
    <w:tblStylePr w:type="band1Horz">
      <w:tblPr/>
      <w:tcPr>
        <w:tcBorders>
          <w:insideH w:val="single" w:sz="6" w:space="0" w:color="E3584E" w:themeColor="accent5"/>
          <w:insideV w:val="single" w:sz="6" w:space="0" w:color="E3584E" w:themeColor="accent5"/>
        </w:tcBorders>
        <w:shd w:val="clear" w:color="auto" w:fill="F1ABA6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  <w:insideH w:val="single" w:sz="8" w:space="0" w:color="6FB344" w:themeColor="accent6"/>
        <w:insideV w:val="single" w:sz="8" w:space="0" w:color="6FB344" w:themeColor="accent6"/>
      </w:tblBorders>
    </w:tblPr>
    <w:tcPr>
      <w:shd w:val="clear" w:color="auto" w:fill="DBEDC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8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F0D8" w:themeFill="accent6" w:themeFillTint="33"/>
      </w:tcPr>
    </w:tblStylePr>
    <w:tblStylePr w:type="band1Vert">
      <w:tblPr/>
      <w:tcPr>
        <w:shd w:val="clear" w:color="auto" w:fill="B6DBA0" w:themeFill="accent6" w:themeFillTint="7F"/>
      </w:tcPr>
    </w:tblStylePr>
    <w:tblStylePr w:type="band1Horz">
      <w:tblPr/>
      <w:tcPr>
        <w:tcBorders>
          <w:insideH w:val="single" w:sz="6" w:space="0" w:color="6FB344" w:themeColor="accent6"/>
          <w:insideV w:val="single" w:sz="6" w:space="0" w:color="6FB344" w:themeColor="accent6"/>
        </w:tcBorders>
        <w:shd w:val="clear" w:color="auto" w:fill="B6DB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AF6EA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AE9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5ECD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5ECD6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A23F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9F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DFE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7E8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BEC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BEC2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CE6F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78DB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9CDEE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9CDEE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D5D3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3584E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1ABA6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1ABA6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DC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FB344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6DB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6DBA0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bottom w:val="single" w:sz="8" w:space="0" w:color="17AE92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AE92" w:themeColor="accent1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AE92" w:themeColor="accent1"/>
          <w:bottom w:val="single" w:sz="8" w:space="0" w:color="17AE92" w:themeColor="accent1"/>
        </w:tcBorders>
      </w:tc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shd w:val="clear" w:color="auto" w:fill="BAF6EA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bottom w:val="single" w:sz="8" w:space="0" w:color="F7A23F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A23F" w:themeColor="accent2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A23F" w:themeColor="accent2"/>
          <w:bottom w:val="single" w:sz="8" w:space="0" w:color="F7A23F" w:themeColor="accent2"/>
        </w:tcBorders>
      </w:tc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shd w:val="clear" w:color="auto" w:fill="FDE7CF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bottom w:val="single" w:sz="8" w:space="0" w:color="6F7E84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7E84" w:themeColor="accent3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7E84" w:themeColor="accent3"/>
          <w:bottom w:val="single" w:sz="8" w:space="0" w:color="6F7E84" w:themeColor="accent3"/>
        </w:tcBorders>
      </w:tc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shd w:val="clear" w:color="auto" w:fill="DBDFE1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bottom w:val="single" w:sz="8" w:space="0" w:color="178DB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78DBB" w:themeColor="accent4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78DBB" w:themeColor="accent4"/>
          <w:bottom w:val="single" w:sz="8" w:space="0" w:color="178DBB" w:themeColor="accent4"/>
        </w:tcBorders>
      </w:tc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shd w:val="clear" w:color="auto" w:fill="BCE6F7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bottom w:val="single" w:sz="8" w:space="0" w:color="E3584E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3584E" w:themeColor="accent5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3584E" w:themeColor="accent5"/>
          <w:bottom w:val="single" w:sz="8" w:space="0" w:color="E3584E" w:themeColor="accent5"/>
        </w:tcBorders>
      </w:tc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shd w:val="clear" w:color="auto" w:fill="F8D5D3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2C256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bottom w:val="single" w:sz="8" w:space="0" w:color="6FB344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FB344" w:themeColor="accent6"/>
        </w:tcBorders>
      </w:tcPr>
    </w:tblStylePr>
    <w:tblStylePr w:type="lastRow">
      <w:rPr>
        <w:b/>
        <w:bCs/>
        <w:color w:val="1F2123" w:themeColor="text2"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FB344" w:themeColor="accent6"/>
          <w:bottom w:val="single" w:sz="8" w:space="0" w:color="6FB344" w:themeColor="accent6"/>
        </w:tcBorders>
      </w:tc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shd w:val="clear" w:color="auto" w:fill="DBEDCF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AE92" w:themeColor="accent1"/>
        <w:left w:val="single" w:sz="8" w:space="0" w:color="17AE92" w:themeColor="accent1"/>
        <w:bottom w:val="single" w:sz="8" w:space="0" w:color="17AE92" w:themeColor="accent1"/>
        <w:right w:val="single" w:sz="8" w:space="0" w:color="17AE92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AE92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AE92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AE92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AF6EA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AF6EA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A23F" w:themeColor="accent2"/>
        <w:left w:val="single" w:sz="8" w:space="0" w:color="F7A23F" w:themeColor="accent2"/>
        <w:bottom w:val="single" w:sz="8" w:space="0" w:color="F7A23F" w:themeColor="accent2"/>
        <w:right w:val="single" w:sz="8" w:space="0" w:color="F7A23F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A23F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A23F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A23F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7E84" w:themeColor="accent3"/>
        <w:left w:val="single" w:sz="8" w:space="0" w:color="6F7E84" w:themeColor="accent3"/>
        <w:bottom w:val="single" w:sz="8" w:space="0" w:color="6F7E84" w:themeColor="accent3"/>
        <w:right w:val="single" w:sz="8" w:space="0" w:color="6F7E84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7E84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7E84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7E84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DFE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DFE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78DBB" w:themeColor="accent4"/>
        <w:left w:val="single" w:sz="8" w:space="0" w:color="178DBB" w:themeColor="accent4"/>
        <w:bottom w:val="single" w:sz="8" w:space="0" w:color="178DBB" w:themeColor="accent4"/>
        <w:right w:val="single" w:sz="8" w:space="0" w:color="178DB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78DB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78DB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78DB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CE6F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CE6F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3584E" w:themeColor="accent5"/>
        <w:left w:val="single" w:sz="8" w:space="0" w:color="E3584E" w:themeColor="accent5"/>
        <w:bottom w:val="single" w:sz="8" w:space="0" w:color="E3584E" w:themeColor="accent5"/>
        <w:right w:val="single" w:sz="8" w:space="0" w:color="E3584E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3584E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3584E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3584E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D5D3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D5D3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2C256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FB344" w:themeColor="accent6"/>
        <w:left w:val="single" w:sz="8" w:space="0" w:color="6FB344" w:themeColor="accent6"/>
        <w:bottom w:val="single" w:sz="8" w:space="0" w:color="6FB344" w:themeColor="accent6"/>
        <w:right w:val="single" w:sz="8" w:space="0" w:color="6FB344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FB344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FB344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FB344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DC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DC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2FE3C1" w:themeColor="accent1" w:themeTint="BF"/>
        <w:left w:val="single" w:sz="8" w:space="0" w:color="2FE3C1" w:themeColor="accent1" w:themeTint="BF"/>
        <w:bottom w:val="single" w:sz="8" w:space="0" w:color="2FE3C1" w:themeColor="accent1" w:themeTint="BF"/>
        <w:right w:val="single" w:sz="8" w:space="0" w:color="2FE3C1" w:themeColor="accent1" w:themeTint="BF"/>
        <w:insideH w:val="single" w:sz="8" w:space="0" w:color="2FE3C1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FE3C1" w:themeColor="accent1" w:themeTint="BF"/>
          <w:left w:val="single" w:sz="8" w:space="0" w:color="2FE3C1" w:themeColor="accent1" w:themeTint="BF"/>
          <w:bottom w:val="single" w:sz="8" w:space="0" w:color="2FE3C1" w:themeColor="accent1" w:themeTint="BF"/>
          <w:right w:val="single" w:sz="8" w:space="0" w:color="2FE3C1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6EA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AF6EA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F9B96F" w:themeColor="accent2" w:themeTint="BF"/>
        <w:left w:val="single" w:sz="8" w:space="0" w:color="F9B96F" w:themeColor="accent2" w:themeTint="BF"/>
        <w:bottom w:val="single" w:sz="8" w:space="0" w:color="F9B96F" w:themeColor="accent2" w:themeTint="BF"/>
        <w:right w:val="single" w:sz="8" w:space="0" w:color="F9B96F" w:themeColor="accent2" w:themeTint="BF"/>
        <w:insideH w:val="single" w:sz="8" w:space="0" w:color="F9B9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96F" w:themeColor="accent2" w:themeTint="BF"/>
          <w:left w:val="single" w:sz="8" w:space="0" w:color="F9B96F" w:themeColor="accent2" w:themeTint="BF"/>
          <w:bottom w:val="single" w:sz="8" w:space="0" w:color="F9B96F" w:themeColor="accent2" w:themeTint="BF"/>
          <w:right w:val="single" w:sz="8" w:space="0" w:color="F9B9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9EA3" w:themeColor="accent3" w:themeTint="BF"/>
        <w:left w:val="single" w:sz="8" w:space="0" w:color="929EA3" w:themeColor="accent3" w:themeTint="BF"/>
        <w:bottom w:val="single" w:sz="8" w:space="0" w:color="929EA3" w:themeColor="accent3" w:themeTint="BF"/>
        <w:right w:val="single" w:sz="8" w:space="0" w:color="929EA3" w:themeColor="accent3" w:themeTint="BF"/>
        <w:insideH w:val="single" w:sz="8" w:space="0" w:color="929EA3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9EA3" w:themeColor="accent3" w:themeTint="BF"/>
          <w:left w:val="single" w:sz="8" w:space="0" w:color="929EA3" w:themeColor="accent3" w:themeTint="BF"/>
          <w:bottom w:val="single" w:sz="8" w:space="0" w:color="929EA3" w:themeColor="accent3" w:themeTint="BF"/>
          <w:right w:val="single" w:sz="8" w:space="0" w:color="929EA3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FE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DFE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36B4E6" w:themeColor="accent4" w:themeTint="BF"/>
        <w:left w:val="single" w:sz="8" w:space="0" w:color="36B4E6" w:themeColor="accent4" w:themeTint="BF"/>
        <w:bottom w:val="single" w:sz="8" w:space="0" w:color="36B4E6" w:themeColor="accent4" w:themeTint="BF"/>
        <w:right w:val="single" w:sz="8" w:space="0" w:color="36B4E6" w:themeColor="accent4" w:themeTint="BF"/>
        <w:insideH w:val="single" w:sz="8" w:space="0" w:color="36B4E6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6B4E6" w:themeColor="accent4" w:themeTint="BF"/>
          <w:left w:val="single" w:sz="8" w:space="0" w:color="36B4E6" w:themeColor="accent4" w:themeTint="BF"/>
          <w:bottom w:val="single" w:sz="8" w:space="0" w:color="36B4E6" w:themeColor="accent4" w:themeTint="BF"/>
          <w:right w:val="single" w:sz="8" w:space="0" w:color="36B4E6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CE6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CE6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EA817A" w:themeColor="accent5" w:themeTint="BF"/>
        <w:left w:val="single" w:sz="8" w:space="0" w:color="EA817A" w:themeColor="accent5" w:themeTint="BF"/>
        <w:bottom w:val="single" w:sz="8" w:space="0" w:color="EA817A" w:themeColor="accent5" w:themeTint="BF"/>
        <w:right w:val="single" w:sz="8" w:space="0" w:color="EA817A" w:themeColor="accent5" w:themeTint="BF"/>
        <w:insideH w:val="single" w:sz="8" w:space="0" w:color="EA817A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A817A" w:themeColor="accent5" w:themeTint="BF"/>
          <w:left w:val="single" w:sz="8" w:space="0" w:color="EA817A" w:themeColor="accent5" w:themeTint="BF"/>
          <w:bottom w:val="single" w:sz="8" w:space="0" w:color="EA817A" w:themeColor="accent5" w:themeTint="BF"/>
          <w:right w:val="single" w:sz="8" w:space="0" w:color="EA817A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5D3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D5D3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8" w:space="0" w:color="92C870" w:themeColor="accent6" w:themeTint="BF"/>
        <w:left w:val="single" w:sz="8" w:space="0" w:color="92C870" w:themeColor="accent6" w:themeTint="BF"/>
        <w:bottom w:val="single" w:sz="8" w:space="0" w:color="92C870" w:themeColor="accent6" w:themeTint="BF"/>
        <w:right w:val="single" w:sz="8" w:space="0" w:color="92C870" w:themeColor="accent6" w:themeTint="BF"/>
        <w:insideH w:val="single" w:sz="8" w:space="0" w:color="92C870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2C870" w:themeColor="accent6" w:themeTint="BF"/>
          <w:left w:val="single" w:sz="8" w:space="0" w:color="92C870" w:themeColor="accent6" w:themeTint="BF"/>
          <w:bottom w:val="single" w:sz="8" w:space="0" w:color="92C870" w:themeColor="accent6" w:themeTint="BF"/>
          <w:right w:val="single" w:sz="8" w:space="0" w:color="92C870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DC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DC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AE92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A23F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7E84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78DB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3584E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2C256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FB344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unhideWhenUsed/>
    <w:rsid w:val="00CD5E2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color w:val="262626" w:themeColor="text1" w:themeTint="D9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D5E29"/>
    <w:rPr>
      <w:rFonts w:asciiTheme="majorHAnsi" w:eastAsiaTheme="majorEastAsia" w:hAnsiTheme="majorHAnsi" w:cstheme="majorBidi"/>
      <w:color w:val="262626" w:themeColor="text1" w:themeTint="D9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2C2563"/>
    <w:rPr>
      <w:rFonts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unhideWhenUsed/>
    <w:rsid w:val="002C2563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unhideWhenUsed/>
    <w:rsid w:val="002C2563"/>
    <w:pPr>
      <w:spacing w:after="0" w:line="240" w:lineRule="auto"/>
    </w:pPr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2C2563"/>
  </w:style>
  <w:style w:type="character" w:styleId="Nmerodepgina">
    <w:name w:val="page number"/>
    <w:basedOn w:val="Fuentedeprrafopredeter"/>
    <w:uiPriority w:val="99"/>
    <w:semiHidden/>
    <w:unhideWhenUsed/>
    <w:rsid w:val="002C2563"/>
  </w:style>
  <w:style w:type="table" w:styleId="Tablanormal1">
    <w:name w:val="Plain Table 1"/>
    <w:basedOn w:val="Tablanormal"/>
    <w:uiPriority w:val="40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1"/>
    <w:rsid w:val="002C256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2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3"/>
    <w:rsid w:val="003D0FBD"/>
    <w:tblPr>
      <w:tblStyleRowBandSize w:val="1"/>
      <w:tblStyleColBandSize w:val="1"/>
      <w:tblCellMar>
        <w:top w:w="1008" w:type="dxa"/>
        <w:left w:w="360" w:type="dxa"/>
        <w:right w:w="0" w:type="dxa"/>
      </w:tblCellMar>
    </w:tblPr>
    <w:tblStylePr w:type="firstRow">
      <w:rPr>
        <w:b w:val="0"/>
        <w:bCs/>
        <w:i w:val="0"/>
      </w:rPr>
    </w:tblStylePr>
    <w:tblStylePr w:type="lastRow">
      <w:rPr>
        <w:b w:val="0"/>
        <w:bCs/>
        <w:i w:val="0"/>
      </w:rPr>
    </w:tblStylePr>
    <w:tblStylePr w:type="firstCol">
      <w:rPr>
        <w:b w:val="0"/>
        <w:bCs/>
        <w:i w:val="0"/>
      </w:rPr>
    </w:tblStylePr>
    <w:tblStylePr w:type="lastCol">
      <w:rPr>
        <w:b w:val="0"/>
        <w:bCs/>
        <w:i w:val="0"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4"/>
    <w:rsid w:val="002C256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unhideWhenUsed/>
    <w:rsid w:val="002C2563"/>
    <w:pPr>
      <w:spacing w:after="0" w:line="240" w:lineRule="auto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2C2563"/>
    <w:rPr>
      <w:rFonts w:ascii="Consolas" w:hAnsi="Consolas"/>
      <w:szCs w:val="2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qFormat/>
    <w:rsid w:val="002C2563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2C2563"/>
    <w:rPr>
      <w:i/>
      <w:iCs/>
      <w:color w:val="404040" w:themeColor="text1" w:themeTint="BF"/>
    </w:rPr>
  </w:style>
  <w:style w:type="character" w:styleId="Textoennegrita">
    <w:name w:val="Strong"/>
    <w:basedOn w:val="Fuentedeprrafopredeter"/>
    <w:uiPriority w:val="22"/>
    <w:semiHidden/>
    <w:unhideWhenUsed/>
    <w:qFormat/>
    <w:rsid w:val="002C2563"/>
    <w:rPr>
      <w:b/>
      <w:bCs/>
    </w:rPr>
  </w:style>
  <w:style w:type="paragraph" w:styleId="Subttulo">
    <w:name w:val="Subtitle"/>
    <w:basedOn w:val="Normal"/>
    <w:next w:val="Normal"/>
    <w:link w:val="SubttuloCar"/>
    <w:uiPriority w:val="11"/>
    <w:semiHidden/>
    <w:unhideWhenUsed/>
    <w:qFormat/>
    <w:rsid w:val="002C2563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semiHidden/>
    <w:rsid w:val="002C2563"/>
    <w:rPr>
      <w:rFonts w:eastAsiaTheme="minorEastAsia"/>
      <w:color w:val="5A5A5A" w:themeColor="text1" w:themeTint="A5"/>
      <w:spacing w:val="15"/>
    </w:rPr>
  </w:style>
  <w:style w:type="character" w:styleId="nfasissutil">
    <w:name w:val="Subtle Emphasis"/>
    <w:basedOn w:val="Fuentedeprrafopredeter"/>
    <w:uiPriority w:val="19"/>
    <w:semiHidden/>
    <w:unhideWhenUsed/>
    <w:qFormat/>
    <w:rsid w:val="002C2563"/>
    <w:rPr>
      <w:i/>
      <w:iCs/>
      <w:color w:val="404040" w:themeColor="text1" w:themeTint="BF"/>
    </w:rPr>
  </w:style>
  <w:style w:type="character" w:styleId="Referenciasutil">
    <w:name w:val="Subtle Reference"/>
    <w:basedOn w:val="Fuentedeprrafopredeter"/>
    <w:uiPriority w:val="31"/>
    <w:semiHidden/>
    <w:unhideWhenUsed/>
    <w:qFormat/>
    <w:rsid w:val="002C2563"/>
    <w:rPr>
      <w:smallCaps/>
      <w:color w:val="5A5A5A" w:themeColor="text1" w:themeTint="A5"/>
    </w:rPr>
  </w:style>
  <w:style w:type="table" w:styleId="Tablaconefectos3D1">
    <w:name w:val="Table 3D effects 1"/>
    <w:basedOn w:val="Tablanormal"/>
    <w:uiPriority w:val="99"/>
    <w:semiHidden/>
    <w:unhideWhenUsed/>
    <w:rsid w:val="002C256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2C256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2C256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2C256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2C256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2C256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2C256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2C256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2C256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2C256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2C256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2C256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uiPriority w:val="59"/>
    <w:rsid w:val="002C25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1">
    <w:name w:val="Table Grid 1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2C256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2C256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2C256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5"/>
    <w:rsid w:val="002C2563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2C256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2C256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2C256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2C256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unhideWhenUsed/>
    <w:rsid w:val="002C2563"/>
    <w:pPr>
      <w:spacing w:after="0"/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unhideWhenUsed/>
    <w:rsid w:val="002C2563"/>
    <w:pPr>
      <w:spacing w:after="0"/>
    </w:pPr>
  </w:style>
  <w:style w:type="table" w:styleId="Tablaprofesional">
    <w:name w:val="Table Professional"/>
    <w:basedOn w:val="Tablanormal"/>
    <w:uiPriority w:val="99"/>
    <w:semiHidden/>
    <w:unhideWhenUsed/>
    <w:rsid w:val="002C256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2C256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2C256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2C256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2C256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2C25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2C256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tulo">
    <w:name w:val="Title"/>
    <w:basedOn w:val="Normal"/>
    <w:next w:val="Normal"/>
    <w:link w:val="TtuloCar"/>
    <w:unhideWhenUsed/>
    <w:qFormat/>
    <w:rsid w:val="00E930CB"/>
    <w:pPr>
      <w:spacing w:after="0" w:line="216" w:lineRule="auto"/>
    </w:pPr>
    <w:rPr>
      <w:rFonts w:eastAsiaTheme="majorEastAsia" w:cstheme="majorBidi"/>
      <w:color w:val="0B5748" w:themeColor="accent1" w:themeShade="80"/>
      <w:sz w:val="28"/>
      <w:szCs w:val="56"/>
    </w:rPr>
  </w:style>
  <w:style w:type="character" w:customStyle="1" w:styleId="TtuloCar">
    <w:name w:val="Título Car"/>
    <w:basedOn w:val="Fuentedeprrafopredeter"/>
    <w:link w:val="Ttulo"/>
    <w:rsid w:val="00E930CB"/>
    <w:rPr>
      <w:rFonts w:ascii="Times New Roman" w:eastAsiaTheme="majorEastAsia" w:hAnsi="Times New Roman" w:cstheme="majorBidi"/>
      <w:color w:val="0B5748" w:themeColor="accent1" w:themeShade="80"/>
      <w:sz w:val="28"/>
      <w:szCs w:val="56"/>
    </w:rPr>
  </w:style>
  <w:style w:type="paragraph" w:styleId="Encabezadodelista">
    <w:name w:val="toa heading"/>
    <w:basedOn w:val="Normal"/>
    <w:next w:val="Normal"/>
    <w:uiPriority w:val="99"/>
    <w:semiHidden/>
    <w:unhideWhenUsed/>
    <w:rsid w:val="002C256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unhideWhenUsed/>
    <w:rsid w:val="002C2563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unhideWhenUsed/>
    <w:rsid w:val="002C256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unhideWhenUsed/>
    <w:rsid w:val="002C2563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unhideWhenUsed/>
    <w:rsid w:val="002C2563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unhideWhenUsed/>
    <w:rsid w:val="002C2563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unhideWhenUsed/>
    <w:rsid w:val="002C2563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unhideWhenUsed/>
    <w:rsid w:val="002C2563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unhideWhenUsed/>
    <w:rsid w:val="002C2563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unhideWhenUsed/>
    <w:rsid w:val="002C2563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unhideWhenUsed/>
    <w:qFormat/>
    <w:rsid w:val="002C2563"/>
    <w:pPr>
      <w:outlineLvl w:val="9"/>
    </w:pPr>
  </w:style>
  <w:style w:type="paragraph" w:styleId="Saludo">
    <w:name w:val="Salutation"/>
    <w:basedOn w:val="Normal"/>
    <w:next w:val="Normal"/>
    <w:link w:val="SaludoCar"/>
    <w:uiPriority w:val="4"/>
    <w:qFormat/>
    <w:rsid w:val="00156EF1"/>
  </w:style>
  <w:style w:type="character" w:customStyle="1" w:styleId="SaludoCar">
    <w:name w:val="Saludo Car"/>
    <w:basedOn w:val="Fuentedeprrafopredeter"/>
    <w:link w:val="Saludo"/>
    <w:uiPriority w:val="4"/>
    <w:rsid w:val="00156EF1"/>
  </w:style>
  <w:style w:type="character" w:styleId="Mencinsinresolver">
    <w:name w:val="Unresolved Mention"/>
    <w:basedOn w:val="Fuentedeprrafopredeter"/>
    <w:uiPriority w:val="99"/>
    <w:semiHidden/>
    <w:unhideWhenUsed/>
    <w:rsid w:val="00084B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tvq\AppData\Roaming\Microsoft\Templates\Carta%20de%20negocios%20(dise&#241;o%20de%20rayas%20de%20ventas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8B9EF5C11416410ABFFBE09598D50D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02F154-3FF4-452F-B6EB-585998C3DA03}"/>
      </w:docPartPr>
      <w:docPartBody>
        <w:p w:rsidR="00000000" w:rsidRDefault="008D1F52">
          <w:pPr>
            <w:pStyle w:val="8B9EF5C11416410ABFFBE09598D50DE6"/>
          </w:pPr>
          <w:r w:rsidRPr="00E930CB">
            <w:rPr>
              <w:rFonts w:cs="Times New Roman"/>
              <w:lang w:bidi="es-ES"/>
            </w:rPr>
            <w:t xml:space="preserve">Su </w:t>
          </w:r>
          <w:r>
            <w:rPr>
              <w:rFonts w:cs="Times New Roman"/>
              <w:lang w:bidi="es-ES"/>
            </w:rPr>
            <w:t>n</w:t>
          </w:r>
          <w:r w:rsidRPr="00E930CB">
            <w:rPr>
              <w:rFonts w:cs="Times New Roman"/>
              <w:lang w:bidi="es-ES"/>
            </w:rPr>
            <w:t>ombre</w:t>
          </w:r>
        </w:p>
      </w:docPartBody>
    </w:docPart>
    <w:docPart>
      <w:docPartPr>
        <w:name w:val="76EF09E8A2594E5E985149EBF62861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154367-E55B-4205-AAD3-36F825A90C5F}"/>
      </w:docPartPr>
      <w:docPartBody>
        <w:p w:rsidR="00000000" w:rsidRDefault="008D1F52">
          <w:pPr>
            <w:pStyle w:val="76EF09E8A2594E5E985149EBF62861C2"/>
          </w:pPr>
          <w:r w:rsidRPr="00E930CB">
            <w:rPr>
              <w:rFonts w:cs="Times New Roman"/>
              <w:lang w:bidi="es-ES"/>
            </w:rPr>
            <w:t>Nombre del destinatario</w:t>
          </w:r>
        </w:p>
      </w:docPartBody>
    </w:docPart>
    <w:docPart>
      <w:docPartPr>
        <w:name w:val="B04B781046AD4B53967C7EE4A2C75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EC96DA-8CE0-4125-B2C3-663D26E5E29C}"/>
      </w:docPartPr>
      <w:docPartBody>
        <w:p w:rsidR="00000000" w:rsidRDefault="008D1F52">
          <w:pPr>
            <w:pStyle w:val="B04B781046AD4B53967C7EE4A2C75850"/>
          </w:pPr>
          <w:r w:rsidRPr="00E930CB">
            <w:rPr>
              <w:rFonts w:cs="Times New Roman"/>
              <w:lang w:bidi="es-ES"/>
            </w:rPr>
            <w:t>nombre del destinatario</w:t>
          </w:r>
        </w:p>
      </w:docPartBody>
    </w:docPart>
    <w:docPart>
      <w:docPartPr>
        <w:name w:val="2CA9E08F15C1498AA0D6492AA1A946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E2EBA3-1544-4C71-80A9-ED906407E66E}"/>
      </w:docPartPr>
      <w:docPartBody>
        <w:p w:rsidR="00000000" w:rsidRDefault="008D1F52">
          <w:pPr>
            <w:pStyle w:val="2CA9E08F15C1498AA0D6492AA1A946D6"/>
          </w:pPr>
          <w:r w:rsidRPr="00E930CB">
            <w:rPr>
              <w:rFonts w:cs="Times New Roman"/>
              <w:lang w:bidi="es-ES"/>
            </w:rPr>
            <w:t>Atent</w:t>
          </w:r>
          <w:r w:rsidRPr="00E930CB">
            <w:rPr>
              <w:rFonts w:cs="Times New Roman"/>
              <w:lang w:bidi="es-ES"/>
            </w:rPr>
            <w:t>amente,</w:t>
          </w:r>
        </w:p>
      </w:docPartBody>
    </w:docPart>
    <w:docPart>
      <w:docPartPr>
        <w:name w:val="BF96D1BD7ED14AA2830BEA49FFC40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156511-226A-4624-9654-578796A31E3A}"/>
      </w:docPartPr>
      <w:docPartBody>
        <w:p w:rsidR="00000000" w:rsidRDefault="008D1F52">
          <w:pPr>
            <w:pStyle w:val="BF96D1BD7ED14AA2830BEA49FFC409FD"/>
          </w:pPr>
          <w:r w:rsidRPr="00E930CB">
            <w:rPr>
              <w:rFonts w:cs="Times New Roman"/>
              <w:lang w:bidi="es-ES"/>
            </w:rPr>
            <w:t xml:space="preserve">Su </w:t>
          </w:r>
          <w:r>
            <w:rPr>
              <w:rFonts w:cs="Times New Roman"/>
              <w:lang w:bidi="es-ES"/>
            </w:rPr>
            <w:t>n</w:t>
          </w:r>
          <w:r w:rsidRPr="00E930CB">
            <w:rPr>
              <w:rFonts w:cs="Times New Roman"/>
              <w:lang w:bidi="es-ES"/>
            </w:rPr>
            <w:t>ombre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52"/>
    <w:rsid w:val="008D1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C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8B9EF5C11416410ABFFBE09598D50DE6">
    <w:name w:val="8B9EF5C11416410ABFFBE09598D50DE6"/>
  </w:style>
  <w:style w:type="paragraph" w:customStyle="1" w:styleId="E30D689F0D5240C0B0D8CF715C6ADBBD">
    <w:name w:val="E30D689F0D5240C0B0D8CF715C6ADBBD"/>
  </w:style>
  <w:style w:type="paragraph" w:customStyle="1" w:styleId="4E9428E9ABBC463E98EA7CF688830EDE">
    <w:name w:val="4E9428E9ABBC463E98EA7CF688830EDE"/>
  </w:style>
  <w:style w:type="paragraph" w:customStyle="1" w:styleId="4E209EB1CC3C46188634D1288031ABBF">
    <w:name w:val="4E209EB1CC3C46188634D1288031ABBF"/>
  </w:style>
  <w:style w:type="paragraph" w:customStyle="1" w:styleId="30ECB78FE56D497D82478E137C747B31">
    <w:name w:val="30ECB78FE56D497D82478E137C747B31"/>
  </w:style>
  <w:style w:type="paragraph" w:customStyle="1" w:styleId="76EF09E8A2594E5E985149EBF62861C2">
    <w:name w:val="76EF09E8A2594E5E985149EBF62861C2"/>
  </w:style>
  <w:style w:type="paragraph" w:customStyle="1" w:styleId="96CA1D8AB0454E9490603660CDCEA73B">
    <w:name w:val="96CA1D8AB0454E9490603660CDCEA73B"/>
  </w:style>
  <w:style w:type="paragraph" w:customStyle="1" w:styleId="64BB831955874F7F93D50BA4D5FF90AD">
    <w:name w:val="64BB831955874F7F93D50BA4D5FF90AD"/>
  </w:style>
  <w:style w:type="paragraph" w:customStyle="1" w:styleId="B04B781046AD4B53967C7EE4A2C75850">
    <w:name w:val="B04B781046AD4B53967C7EE4A2C75850"/>
  </w:style>
  <w:style w:type="paragraph" w:customStyle="1" w:styleId="217615A567B1473D85CD4B25EB7951BD">
    <w:name w:val="217615A567B1473D85CD4B25EB7951BD"/>
  </w:style>
  <w:style w:type="paragraph" w:customStyle="1" w:styleId="2CA9E08F15C1498AA0D6492AA1A946D6">
    <w:name w:val="2CA9E08F15C1498AA0D6492AA1A946D6"/>
  </w:style>
  <w:style w:type="paragraph" w:customStyle="1" w:styleId="BF96D1BD7ED14AA2830BEA49FFC409FD">
    <w:name w:val="BF96D1BD7ED14AA2830BEA49FFC409F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ales">
      <a:dk1>
        <a:sysClr val="windowText" lastClr="000000"/>
      </a:dk1>
      <a:lt1>
        <a:sysClr val="window" lastClr="FFFFFF"/>
      </a:lt1>
      <a:dk2>
        <a:srgbClr val="1F2123"/>
      </a:dk2>
      <a:lt2>
        <a:srgbClr val="EBEBEB"/>
      </a:lt2>
      <a:accent1>
        <a:srgbClr val="17AE92"/>
      </a:accent1>
      <a:accent2>
        <a:srgbClr val="F7A23F"/>
      </a:accent2>
      <a:accent3>
        <a:srgbClr val="6F7E84"/>
      </a:accent3>
      <a:accent4>
        <a:srgbClr val="178DBB"/>
      </a:accent4>
      <a:accent5>
        <a:srgbClr val="E3584E"/>
      </a:accent5>
      <a:accent6>
        <a:srgbClr val="6FB344"/>
      </a:accent6>
      <a:hlink>
        <a:srgbClr val="178DBB"/>
      </a:hlink>
      <a:folHlink>
        <a:srgbClr val="885BA2"/>
      </a:folHlink>
    </a:clrScheme>
    <a:fontScheme name="Hardcover">
      <a:maj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궁서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Book Antiqua"/>
        <a:ea typeface=""/>
        <a:cs typeface=""/>
        <a:font script="Grek" typeface="Times New Roman"/>
        <a:font script="Cyrl" typeface="Times New Roman"/>
        <a:font script="Jpan" typeface="HGS明朝E"/>
        <a:font script="Hang" typeface="돋움"/>
        <a:font script="Hans" typeface="宋体"/>
        <a:font script="Hant" typeface="新細明體"/>
        <a:font script="Arab" typeface="Times New Roman"/>
        <a:font script="Hebr" typeface="David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3F7D94069FF64A86F7DFF56D60E3BE" ma:contentTypeVersion="6" ma:contentTypeDescription="Create a new document." ma:contentTypeScope="" ma:versionID="c32302c77d4085ecf495bdddb7f5e889">
  <xsd:schema xmlns:xsd="http://www.w3.org/2001/XMLSchema" xmlns:xs="http://www.w3.org/2001/XMLSchema" xmlns:p="http://schemas.microsoft.com/office/2006/metadata/properties" xmlns:ns2="a4f35948-e619-41b3-aa29-22878b09cfd2" xmlns:ns3="40262f94-9f35-4ac3-9a90-690165a166b7" targetNamespace="http://schemas.microsoft.com/office/2006/metadata/properties" ma:root="true" ma:fieldsID="4ab5ae46be95f9d0be6107e8200be7a2" ns2:_="" ns3:_="">
    <xsd:import namespace="a4f35948-e619-41b3-aa29-22878b09cfd2"/>
    <xsd:import namespace="40262f94-9f35-4ac3-9a90-690165a166b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VSO_x0020_item_x0020_id" minOccurs="0"/>
                <xsd:element ref="ns3:Item_x0020_Details" minOccurs="0"/>
                <xsd:element ref="ns3:Template_x0020_details" minOccurs="0"/>
                <xsd:element ref="ns3:Assetid_x0020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f35948-e619-41b3-aa29-22878b09cfd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62f94-9f35-4ac3-9a90-690165a166b7" elementFormDefault="qualified">
    <xsd:import namespace="http://schemas.microsoft.com/office/2006/documentManagement/types"/>
    <xsd:import namespace="http://schemas.microsoft.com/office/infopath/2007/PartnerControls"/>
    <xsd:element name="VSO_x0020_item_x0020_id" ma:index="10" nillable="true" ma:displayName="VSO item id" ma:description="Please add the bug number to refer to VSO items." ma:internalName="VSO_x0020_item_x0020_id">
      <xsd:simpleType>
        <xsd:restriction base="dms:Text">
          <xsd:maxLength value="255"/>
        </xsd:restriction>
      </xsd:simpleType>
    </xsd:element>
    <xsd:element name="Item_x0020_Details" ma:index="11" nillable="true" ma:displayName="Item Details" ma:internalName="Item_x0020_Details">
      <xsd:simpleType>
        <xsd:restriction base="dms:Note">
          <xsd:maxLength value="255"/>
        </xsd:restriction>
      </xsd:simpleType>
    </xsd:element>
    <xsd:element name="Template_x0020_details" ma:index="12" nillable="true" ma:displayName="Template details" ma:internalName="Template_x0020_details">
      <xsd:simpleType>
        <xsd:restriction base="dms:Text"/>
      </xsd:simpleType>
    </xsd:element>
    <xsd:element name="Assetid_x0020_" ma:index="13" nillable="true" ma:displayName="Assetid " ma:internalName="Assetid_x0020_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VSO_x0020_item_x0020_id xmlns="40262f94-9f35-4ac3-9a90-690165a166b7" xsi:nil="true"/>
    <Assetid_x0020_ xmlns="40262f94-9f35-4ac3-9a90-690165a166b7" xsi:nil="true"/>
    <Item_x0020_Details xmlns="40262f94-9f35-4ac3-9a90-690165a166b7" xsi:nil="true"/>
    <Template_x0020_details xmlns="40262f94-9f35-4ac3-9a90-690165a166b7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29594C3-2117-4A2C-8C99-B55F5FA1BB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4f35948-e619-41b3-aa29-22878b09cfd2"/>
    <ds:schemaRef ds:uri="40262f94-9f35-4ac3-9a90-690165a166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43AD987-CCAD-4DA2-9B51-BFF19EE1B31E}">
  <ds:schemaRefs>
    <ds:schemaRef ds:uri="http://schemas.microsoft.com/office/2006/metadata/properties"/>
    <ds:schemaRef ds:uri="http://schemas.microsoft.com/office/infopath/2007/PartnerControls"/>
    <ds:schemaRef ds:uri="40262f94-9f35-4ac3-9a90-690165a166b7"/>
  </ds:schemaRefs>
</ds:datastoreItem>
</file>

<file path=customXml/itemProps3.xml><?xml version="1.0" encoding="utf-8"?>
<ds:datastoreItem xmlns:ds="http://schemas.openxmlformats.org/officeDocument/2006/customXml" ds:itemID="{02D4AA10-B996-4440-A590-FA694B5991D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Carta de negocios (diseño de rayas de ventas)</Template>
  <TotalTime>67</TotalTime>
  <Pages>3</Pages>
  <Words>750</Words>
  <Characters>4129</Characters>
  <Application>Microsoft Office Word</Application>
  <DocSecurity>0</DocSecurity>
  <Lines>34</Lines>
  <Paragraphs>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Eduardo Muñoz</dc:creator>
  <cp:keywords>Alex Díaz R.</cp:keywords>
  <cp:lastModifiedBy>Eduardo Muñoz</cp:lastModifiedBy>
  <cp:revision>4</cp:revision>
  <dcterms:created xsi:type="dcterms:W3CDTF">2018-10-04T16:37:00Z</dcterms:created>
  <dcterms:modified xsi:type="dcterms:W3CDTF">2018-10-04T17:44:00Z</dcterms:modified>
  <cp:contentStatus>WAD Soluciones LTDA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